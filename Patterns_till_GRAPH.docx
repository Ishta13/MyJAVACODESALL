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069C1" w14:textId="77777777" w:rsidR="00852E06" w:rsidRDefault="001E7F31">
      <w:pPr>
        <w:pStyle w:val="Title"/>
      </w:pPr>
      <w:r>
        <w:t>Array Problem Patterns and Techniques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52E06" w14:paraId="6CF90E68" w14:textId="77777777" w:rsidTr="00852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960E9F" w14:textId="77777777" w:rsidR="00852E06" w:rsidRDefault="001E7F31">
            <w:r>
              <w:t>Question</w:t>
            </w:r>
          </w:p>
        </w:tc>
        <w:tc>
          <w:tcPr>
            <w:tcW w:w="4320" w:type="dxa"/>
          </w:tcPr>
          <w:p w14:paraId="4FBBA6C1" w14:textId="77777777" w:rsidR="00852E06" w:rsidRDefault="001E7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 / Technique</w:t>
            </w:r>
          </w:p>
        </w:tc>
      </w:tr>
      <w:tr w:rsidR="00852E06" w14:paraId="7CAE105C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AA92E2" w14:textId="77777777" w:rsidR="00852E06" w:rsidRDefault="001E7F31">
            <w:r>
              <w:t>Largest Element in an Array</w:t>
            </w:r>
          </w:p>
        </w:tc>
        <w:tc>
          <w:tcPr>
            <w:tcW w:w="4320" w:type="dxa"/>
          </w:tcPr>
          <w:p w14:paraId="0FD1BF8C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Traversal</w:t>
            </w:r>
          </w:p>
        </w:tc>
      </w:tr>
      <w:tr w:rsidR="00852E06" w14:paraId="6A238F83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B68399" w14:textId="77777777" w:rsidR="00852E06" w:rsidRDefault="001E7F31">
            <w:r>
              <w:t>Second Largest Element in an Array without sorting</w:t>
            </w:r>
          </w:p>
        </w:tc>
        <w:tc>
          <w:tcPr>
            <w:tcW w:w="4320" w:type="dxa"/>
          </w:tcPr>
          <w:p w14:paraId="40E346E5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Traversal</w:t>
            </w:r>
          </w:p>
        </w:tc>
      </w:tr>
      <w:tr w:rsidR="00852E06" w14:paraId="1729AF28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458A00" w14:textId="77777777" w:rsidR="00852E06" w:rsidRDefault="001E7F31">
            <w:r>
              <w:t>Check if the array is sorted</w:t>
            </w:r>
          </w:p>
        </w:tc>
        <w:tc>
          <w:tcPr>
            <w:tcW w:w="4320" w:type="dxa"/>
          </w:tcPr>
          <w:p w14:paraId="13CC140B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Traversal</w:t>
            </w:r>
          </w:p>
        </w:tc>
      </w:tr>
      <w:tr w:rsidR="00852E06" w14:paraId="4E18C6D1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315E1C" w14:textId="77777777" w:rsidR="00852E06" w:rsidRDefault="001E7F31">
            <w:r>
              <w:t>Remove duplicates from Sorted array</w:t>
            </w:r>
          </w:p>
        </w:tc>
        <w:tc>
          <w:tcPr>
            <w:tcW w:w="4320" w:type="dxa"/>
          </w:tcPr>
          <w:p w14:paraId="41F42413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Two-Pointer</w:t>
            </w:r>
          </w:p>
        </w:tc>
      </w:tr>
      <w:tr w:rsidR="00852E06" w14:paraId="71D3DD83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901891" w14:textId="77777777" w:rsidR="00852E06" w:rsidRDefault="001E7F31">
            <w:r>
              <w:t>Left Rotate an array by one place</w:t>
            </w:r>
          </w:p>
        </w:tc>
        <w:tc>
          <w:tcPr>
            <w:tcW w:w="4320" w:type="dxa"/>
          </w:tcPr>
          <w:p w14:paraId="5E0B47F1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Traversal</w:t>
            </w:r>
          </w:p>
        </w:tc>
      </w:tr>
      <w:tr w:rsidR="00852E06" w14:paraId="118390F5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E5D92F" w14:textId="77777777" w:rsidR="00852E06" w:rsidRDefault="001E7F31">
            <w:r>
              <w:t>Left rotate an array by D places</w:t>
            </w:r>
          </w:p>
        </w:tc>
        <w:tc>
          <w:tcPr>
            <w:tcW w:w="4320" w:type="dxa"/>
          </w:tcPr>
          <w:p w14:paraId="77C9BDCE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Traversal</w:t>
            </w:r>
          </w:p>
        </w:tc>
      </w:tr>
      <w:tr w:rsidR="00852E06" w14:paraId="6D4ACFDA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5CCA10" w14:textId="77777777" w:rsidR="00852E06" w:rsidRDefault="001E7F31">
            <w:r>
              <w:t>Move Zeros to end</w:t>
            </w:r>
          </w:p>
        </w:tc>
        <w:tc>
          <w:tcPr>
            <w:tcW w:w="4320" w:type="dxa"/>
          </w:tcPr>
          <w:p w14:paraId="25C0B775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Two-Pointer</w:t>
            </w:r>
          </w:p>
        </w:tc>
      </w:tr>
      <w:tr w:rsidR="00852E06" w14:paraId="3375A990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14E1EB" w14:textId="77777777" w:rsidR="00852E06" w:rsidRDefault="001E7F31">
            <w:r>
              <w:t>Linear Search</w:t>
            </w:r>
          </w:p>
        </w:tc>
        <w:tc>
          <w:tcPr>
            <w:tcW w:w="4320" w:type="dxa"/>
          </w:tcPr>
          <w:p w14:paraId="3E2BDACC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Traversal</w:t>
            </w:r>
          </w:p>
        </w:tc>
      </w:tr>
      <w:tr w:rsidR="00852E06" w14:paraId="4D5CB8C6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F6D0E7" w14:textId="77777777" w:rsidR="00852E06" w:rsidRDefault="001E7F31">
            <w:r>
              <w:t>Find the Union</w:t>
            </w:r>
          </w:p>
        </w:tc>
        <w:tc>
          <w:tcPr>
            <w:tcW w:w="4320" w:type="dxa"/>
          </w:tcPr>
          <w:p w14:paraId="6EB914B8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Hashing / Two-Pointer (if sorted)</w:t>
            </w:r>
          </w:p>
        </w:tc>
      </w:tr>
      <w:tr w:rsidR="00852E06" w14:paraId="69BAA6F5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296D5A" w14:textId="77777777" w:rsidR="00852E06" w:rsidRDefault="001E7F31">
            <w:r>
              <w:t>Find missing number in an array</w:t>
            </w:r>
          </w:p>
        </w:tc>
        <w:tc>
          <w:tcPr>
            <w:tcW w:w="4320" w:type="dxa"/>
          </w:tcPr>
          <w:p w14:paraId="45550557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Prefix Sum / XOR / Hashing</w:t>
            </w:r>
          </w:p>
        </w:tc>
      </w:tr>
      <w:tr w:rsidR="00852E06" w14:paraId="04196D55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3E25E" w14:textId="77777777" w:rsidR="00852E06" w:rsidRDefault="001E7F31">
            <w:r>
              <w:t>Maximum Consecutive Ones</w:t>
            </w:r>
          </w:p>
        </w:tc>
        <w:tc>
          <w:tcPr>
            <w:tcW w:w="4320" w:type="dxa"/>
          </w:tcPr>
          <w:p w14:paraId="022FF011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Sliding Window / Traversal</w:t>
            </w:r>
          </w:p>
        </w:tc>
      </w:tr>
      <w:tr w:rsidR="00852E06" w14:paraId="41C047DD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840F5A" w14:textId="77777777" w:rsidR="00852E06" w:rsidRDefault="001E7F31">
            <w:r>
              <w:t>Find the number that appears once</w:t>
            </w:r>
          </w:p>
        </w:tc>
        <w:tc>
          <w:tcPr>
            <w:tcW w:w="4320" w:type="dxa"/>
          </w:tcPr>
          <w:p w14:paraId="0B4DC662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Manipulation (XOR)</w:t>
            </w:r>
          </w:p>
        </w:tc>
      </w:tr>
      <w:tr w:rsidR="00852E06" w14:paraId="0C17E80E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91ADD9" w14:textId="77777777" w:rsidR="00852E06" w:rsidRDefault="001E7F31">
            <w:r>
              <w:t>Longest subarray with given sum K (positives)</w:t>
            </w:r>
          </w:p>
        </w:tc>
        <w:tc>
          <w:tcPr>
            <w:tcW w:w="4320" w:type="dxa"/>
          </w:tcPr>
          <w:p w14:paraId="57C71906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Sliding Window / Prefix Sum</w:t>
            </w:r>
          </w:p>
        </w:tc>
      </w:tr>
      <w:tr w:rsidR="00852E06" w14:paraId="45E6E033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2E11A5" w14:textId="77777777" w:rsidR="00852E06" w:rsidRDefault="001E7F31">
            <w:r>
              <w:t>Longest subarray with sum K (Positives + Negatives)</w:t>
            </w:r>
          </w:p>
        </w:tc>
        <w:tc>
          <w:tcPr>
            <w:tcW w:w="4320" w:type="dxa"/>
          </w:tcPr>
          <w:p w14:paraId="5E678F07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Prefix Sum + Hashing</w:t>
            </w:r>
          </w:p>
        </w:tc>
      </w:tr>
      <w:tr w:rsidR="00852E06" w14:paraId="7D6A8CF6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33EA81" w14:textId="77777777" w:rsidR="00852E06" w:rsidRDefault="001E7F31">
            <w:r>
              <w:t>Sort an array of 0's 1's and 2's</w:t>
            </w:r>
          </w:p>
        </w:tc>
        <w:tc>
          <w:tcPr>
            <w:tcW w:w="4320" w:type="dxa"/>
          </w:tcPr>
          <w:p w14:paraId="73B838DE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Two-Pointer / Dutch National Flag</w:t>
            </w:r>
          </w:p>
        </w:tc>
      </w:tr>
      <w:tr w:rsidR="00852E06" w14:paraId="46917AB5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AEC45B" w14:textId="77777777" w:rsidR="00852E06" w:rsidRDefault="001E7F31">
            <w:r>
              <w:t>Majority Element (&gt;n/2 times)</w:t>
            </w:r>
          </w:p>
        </w:tc>
        <w:tc>
          <w:tcPr>
            <w:tcW w:w="4320" w:type="dxa"/>
          </w:tcPr>
          <w:p w14:paraId="7AAFD529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Hashing / Boyer-Moore</w:t>
            </w:r>
          </w:p>
        </w:tc>
      </w:tr>
      <w:tr w:rsidR="00852E06" w14:paraId="135A2D29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1D527C" w14:textId="77777777" w:rsidR="00852E06" w:rsidRDefault="001E7F31">
            <w:r>
              <w:t>Kadane's Algorithm</w:t>
            </w:r>
          </w:p>
        </w:tc>
        <w:tc>
          <w:tcPr>
            <w:tcW w:w="4320" w:type="dxa"/>
          </w:tcPr>
          <w:p w14:paraId="3DF24BFE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Sliding Window / Greedy</w:t>
            </w:r>
          </w:p>
        </w:tc>
      </w:tr>
      <w:tr w:rsidR="00852E06" w14:paraId="180E9C1E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83483A" w14:textId="77777777" w:rsidR="00852E06" w:rsidRDefault="001E7F31">
            <w:r>
              <w:t>Print subarray with maximum subarray sum</w:t>
            </w:r>
          </w:p>
        </w:tc>
        <w:tc>
          <w:tcPr>
            <w:tcW w:w="4320" w:type="dxa"/>
          </w:tcPr>
          <w:p w14:paraId="187693BE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Kadane's + Tracking Indices</w:t>
            </w:r>
          </w:p>
        </w:tc>
      </w:tr>
      <w:tr w:rsidR="00852E06" w14:paraId="3F7A246B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87F84E" w14:textId="77777777" w:rsidR="00852E06" w:rsidRDefault="001E7F31">
            <w:r>
              <w:t>Stock Buy and Sell</w:t>
            </w:r>
          </w:p>
        </w:tc>
        <w:tc>
          <w:tcPr>
            <w:tcW w:w="4320" w:type="dxa"/>
          </w:tcPr>
          <w:p w14:paraId="124D6DCE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Greedy</w:t>
            </w:r>
          </w:p>
        </w:tc>
      </w:tr>
      <w:tr w:rsidR="00852E06" w14:paraId="48E9C182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D3F9A2" w14:textId="77777777" w:rsidR="00852E06" w:rsidRDefault="001E7F31">
            <w:r>
              <w:t>Rearrange the array in alternating positive and negative items</w:t>
            </w:r>
          </w:p>
        </w:tc>
        <w:tc>
          <w:tcPr>
            <w:tcW w:w="4320" w:type="dxa"/>
          </w:tcPr>
          <w:p w14:paraId="1E1C90BF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Two-Pointer / Extra Space</w:t>
            </w:r>
          </w:p>
        </w:tc>
      </w:tr>
      <w:tr w:rsidR="00852E06" w14:paraId="270D34DA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B17510" w14:textId="77777777" w:rsidR="00852E06" w:rsidRDefault="001E7F31">
            <w:r>
              <w:t>Next Permutation</w:t>
            </w:r>
          </w:p>
        </w:tc>
        <w:tc>
          <w:tcPr>
            <w:tcW w:w="4320" w:type="dxa"/>
          </w:tcPr>
          <w:p w14:paraId="14E4C2AD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Greedy + Reverse</w:t>
            </w:r>
          </w:p>
        </w:tc>
      </w:tr>
      <w:tr w:rsidR="00852E06" w14:paraId="7BEF7EFF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B1460B" w14:textId="77777777" w:rsidR="00852E06" w:rsidRDefault="001E7F31">
            <w:r>
              <w:t>Leaders in an Array problem</w:t>
            </w:r>
          </w:p>
        </w:tc>
        <w:tc>
          <w:tcPr>
            <w:tcW w:w="4320" w:type="dxa"/>
          </w:tcPr>
          <w:p w14:paraId="6BD8EC56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Traversal from End</w:t>
            </w:r>
          </w:p>
        </w:tc>
      </w:tr>
      <w:tr w:rsidR="00852E06" w14:paraId="01DE74AF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E8023C" w14:textId="77777777" w:rsidR="00852E06" w:rsidRDefault="001E7F31">
            <w:r>
              <w:t>Longest Consecutive Sequence in an Array</w:t>
            </w:r>
          </w:p>
        </w:tc>
        <w:tc>
          <w:tcPr>
            <w:tcW w:w="4320" w:type="dxa"/>
          </w:tcPr>
          <w:p w14:paraId="38AA8C8B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Hashing / Sorting</w:t>
            </w:r>
          </w:p>
        </w:tc>
      </w:tr>
      <w:tr w:rsidR="00852E06" w14:paraId="0F54ABB0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2F1C4A" w14:textId="77777777" w:rsidR="00852E06" w:rsidRDefault="001E7F31">
            <w:r>
              <w:t>Set Matrix Zeros</w:t>
            </w:r>
          </w:p>
        </w:tc>
        <w:tc>
          <w:tcPr>
            <w:tcW w:w="4320" w:type="dxa"/>
          </w:tcPr>
          <w:p w14:paraId="005D1E01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Matrix Traversal + Marker Arrays</w:t>
            </w:r>
          </w:p>
        </w:tc>
      </w:tr>
      <w:tr w:rsidR="00852E06" w14:paraId="15E0DB7B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4B2F91" w14:textId="77777777" w:rsidR="00852E06" w:rsidRDefault="001E7F31">
            <w:r>
              <w:t>Rotate Matrix by 90 degrees</w:t>
            </w:r>
          </w:p>
        </w:tc>
        <w:tc>
          <w:tcPr>
            <w:tcW w:w="4320" w:type="dxa"/>
          </w:tcPr>
          <w:p w14:paraId="656CB176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Matrix Layer Rotation</w:t>
            </w:r>
          </w:p>
        </w:tc>
      </w:tr>
      <w:tr w:rsidR="00852E06" w14:paraId="08A9EFE7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50A877" w14:textId="77777777" w:rsidR="00852E06" w:rsidRDefault="001E7F31">
            <w:r>
              <w:t>Print the matrix in spiral manner</w:t>
            </w:r>
          </w:p>
        </w:tc>
        <w:tc>
          <w:tcPr>
            <w:tcW w:w="4320" w:type="dxa"/>
          </w:tcPr>
          <w:p w14:paraId="275BD292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Matrix Layer Traversal</w:t>
            </w:r>
          </w:p>
        </w:tc>
      </w:tr>
      <w:tr w:rsidR="00852E06" w14:paraId="4B4A634B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65219E" w14:textId="77777777" w:rsidR="00852E06" w:rsidRDefault="001E7F31">
            <w:r>
              <w:t>Count subarrays with given sum</w:t>
            </w:r>
          </w:p>
        </w:tc>
        <w:tc>
          <w:tcPr>
            <w:tcW w:w="4320" w:type="dxa"/>
          </w:tcPr>
          <w:p w14:paraId="14C7AD27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 Sum + Hashing</w:t>
            </w:r>
          </w:p>
        </w:tc>
      </w:tr>
      <w:tr w:rsidR="00852E06" w14:paraId="61E3773F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D021F0" w14:textId="77777777" w:rsidR="00852E06" w:rsidRDefault="001E7F31">
            <w:r>
              <w:t>Pascal's Triangle</w:t>
            </w:r>
          </w:p>
        </w:tc>
        <w:tc>
          <w:tcPr>
            <w:tcW w:w="4320" w:type="dxa"/>
          </w:tcPr>
          <w:p w14:paraId="6EB2F164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Mathematical Construction</w:t>
            </w:r>
          </w:p>
        </w:tc>
      </w:tr>
      <w:tr w:rsidR="00852E06" w14:paraId="07B323D3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6297B5" w14:textId="77777777" w:rsidR="00852E06" w:rsidRDefault="001E7F31">
            <w:r>
              <w:t>Majority Element (n/3 times)</w:t>
            </w:r>
          </w:p>
        </w:tc>
        <w:tc>
          <w:tcPr>
            <w:tcW w:w="4320" w:type="dxa"/>
          </w:tcPr>
          <w:p w14:paraId="5762E334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Hashing / Extended Boyer-Moore</w:t>
            </w:r>
          </w:p>
        </w:tc>
      </w:tr>
      <w:tr w:rsidR="00852E06" w14:paraId="6DA9B439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7218A2" w14:textId="77777777" w:rsidR="00852E06" w:rsidRDefault="001E7F31">
            <w:r>
              <w:t>3-Sum Problem</w:t>
            </w:r>
          </w:p>
        </w:tc>
        <w:tc>
          <w:tcPr>
            <w:tcW w:w="4320" w:type="dxa"/>
          </w:tcPr>
          <w:p w14:paraId="7A280DE3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Sorting + Two-Pointer</w:t>
            </w:r>
          </w:p>
        </w:tc>
      </w:tr>
      <w:tr w:rsidR="00852E06" w14:paraId="3D565827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73EB2A" w14:textId="77777777" w:rsidR="00852E06" w:rsidRDefault="001E7F31">
            <w:r>
              <w:t>4-Sum Problem</w:t>
            </w:r>
          </w:p>
        </w:tc>
        <w:tc>
          <w:tcPr>
            <w:tcW w:w="4320" w:type="dxa"/>
          </w:tcPr>
          <w:p w14:paraId="541178DB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 + Two-Pointer / Hashing</w:t>
            </w:r>
          </w:p>
        </w:tc>
      </w:tr>
      <w:tr w:rsidR="00852E06" w14:paraId="542904C2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80ADE7" w14:textId="77777777" w:rsidR="00852E06" w:rsidRDefault="001E7F31">
            <w:r>
              <w:t>Largest Subarray with 0 Sum</w:t>
            </w:r>
          </w:p>
        </w:tc>
        <w:tc>
          <w:tcPr>
            <w:tcW w:w="4320" w:type="dxa"/>
          </w:tcPr>
          <w:p w14:paraId="479C59AC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Prefix Sum + Hashing</w:t>
            </w:r>
          </w:p>
        </w:tc>
      </w:tr>
      <w:tr w:rsidR="00852E06" w14:paraId="397467FE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A8682F" w14:textId="77777777" w:rsidR="00852E06" w:rsidRDefault="001E7F31">
            <w:r>
              <w:t>Count number of subarrays with given xor K</w:t>
            </w:r>
          </w:p>
        </w:tc>
        <w:tc>
          <w:tcPr>
            <w:tcW w:w="4320" w:type="dxa"/>
          </w:tcPr>
          <w:p w14:paraId="0BB1A786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 XOR + Hashing</w:t>
            </w:r>
          </w:p>
        </w:tc>
      </w:tr>
      <w:tr w:rsidR="00852E06" w14:paraId="4DF80D2B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C64A79" w14:textId="77777777" w:rsidR="00852E06" w:rsidRDefault="001E7F31">
            <w:r>
              <w:t>Merge Overlapping Subintervals</w:t>
            </w:r>
          </w:p>
        </w:tc>
        <w:tc>
          <w:tcPr>
            <w:tcW w:w="4320" w:type="dxa"/>
          </w:tcPr>
          <w:p w14:paraId="6F23DD92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Sorting + Merging</w:t>
            </w:r>
          </w:p>
        </w:tc>
      </w:tr>
      <w:tr w:rsidR="00852E06" w14:paraId="64BD5A07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1E1073" w14:textId="77777777" w:rsidR="00852E06" w:rsidRDefault="001E7F31">
            <w:r>
              <w:t>Merge two sorted arrays without extra space</w:t>
            </w:r>
          </w:p>
        </w:tc>
        <w:tc>
          <w:tcPr>
            <w:tcW w:w="4320" w:type="dxa"/>
          </w:tcPr>
          <w:p w14:paraId="5C69DFD8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Two-Pointer + GAP Method</w:t>
            </w:r>
          </w:p>
        </w:tc>
      </w:tr>
      <w:tr w:rsidR="00852E06" w14:paraId="028A8F48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33A259" w14:textId="77777777" w:rsidR="00852E06" w:rsidRDefault="001E7F31">
            <w:r>
              <w:lastRenderedPageBreak/>
              <w:t>Find the repeating and missing number</w:t>
            </w:r>
          </w:p>
        </w:tc>
        <w:tc>
          <w:tcPr>
            <w:tcW w:w="4320" w:type="dxa"/>
          </w:tcPr>
          <w:p w14:paraId="0AE80814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Math / XOR</w:t>
            </w:r>
          </w:p>
        </w:tc>
      </w:tr>
      <w:tr w:rsidR="00852E06" w14:paraId="25C4D94B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A7707C" w14:textId="77777777" w:rsidR="00852E06" w:rsidRDefault="001E7F31">
            <w:r>
              <w:t>Count Inversions</w:t>
            </w:r>
          </w:p>
        </w:tc>
        <w:tc>
          <w:tcPr>
            <w:tcW w:w="4320" w:type="dxa"/>
          </w:tcPr>
          <w:p w14:paraId="6A9308C8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 Sort / Divide &amp; Conquer</w:t>
            </w:r>
          </w:p>
        </w:tc>
      </w:tr>
      <w:tr w:rsidR="00852E06" w14:paraId="3AE9DB6B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D0D6A9" w14:textId="77777777" w:rsidR="00852E06" w:rsidRDefault="001E7F31">
            <w:r>
              <w:t>Reverse Pairs</w:t>
            </w:r>
          </w:p>
        </w:tc>
        <w:tc>
          <w:tcPr>
            <w:tcW w:w="4320" w:type="dxa"/>
          </w:tcPr>
          <w:p w14:paraId="65C7BEA6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Merge Sort / Divide &amp; Conquer</w:t>
            </w:r>
          </w:p>
        </w:tc>
      </w:tr>
      <w:tr w:rsidR="00852E06" w14:paraId="65DBEE21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936E0A" w14:textId="77777777" w:rsidR="00852E06" w:rsidRDefault="001E7F31">
            <w:r>
              <w:t>Maximum Product Subarray</w:t>
            </w:r>
          </w:p>
        </w:tc>
        <w:tc>
          <w:tcPr>
            <w:tcW w:w="4320" w:type="dxa"/>
          </w:tcPr>
          <w:p w14:paraId="0AF14B21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Greedy / Kadane Variant</w:t>
            </w:r>
          </w:p>
        </w:tc>
      </w:tr>
    </w:tbl>
    <w:p w14:paraId="414B4A38" w14:textId="77777777" w:rsidR="00852E06" w:rsidRDefault="001E7F31">
      <w:r>
        <w:br w:type="page"/>
      </w:r>
    </w:p>
    <w:p w14:paraId="006B2535" w14:textId="77777777" w:rsidR="00852E06" w:rsidRDefault="001E7F31">
      <w:pPr>
        <w:pStyle w:val="Heading1"/>
      </w:pPr>
      <w:r>
        <w:lastRenderedPageBreak/>
        <w:t>Shortcut Rules to Identify Patterns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2E06" w14:paraId="54EE17F0" w14:textId="77777777" w:rsidTr="00852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7F1415" w14:textId="77777777" w:rsidR="00852E06" w:rsidRDefault="001E7F31">
            <w:r>
              <w:t>If the question asks for...</w:t>
            </w:r>
          </w:p>
        </w:tc>
        <w:tc>
          <w:tcPr>
            <w:tcW w:w="2880" w:type="dxa"/>
          </w:tcPr>
          <w:p w14:paraId="0B323B75" w14:textId="77777777" w:rsidR="00852E06" w:rsidRDefault="001E7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Likely Pattern</w:t>
            </w:r>
          </w:p>
        </w:tc>
        <w:tc>
          <w:tcPr>
            <w:tcW w:w="2880" w:type="dxa"/>
          </w:tcPr>
          <w:p w14:paraId="211F9D9B" w14:textId="77777777" w:rsidR="00852E06" w:rsidRDefault="001E7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</w:tr>
      <w:tr w:rsidR="00852E06" w14:paraId="76AD2185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194577" w14:textId="77777777" w:rsidR="00852E06" w:rsidRDefault="001E7F31">
            <w:r>
              <w:t>Max/Min value or condition check</w:t>
            </w:r>
          </w:p>
        </w:tc>
        <w:tc>
          <w:tcPr>
            <w:tcW w:w="2880" w:type="dxa"/>
          </w:tcPr>
          <w:p w14:paraId="5D8ABE58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Traversal</w:t>
            </w:r>
          </w:p>
        </w:tc>
        <w:tc>
          <w:tcPr>
            <w:tcW w:w="2880" w:type="dxa"/>
          </w:tcPr>
          <w:p w14:paraId="2EB52730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Largest element, Check if sorted, Leaders in array</w:t>
            </w:r>
          </w:p>
        </w:tc>
      </w:tr>
      <w:tr w:rsidR="00852E06" w14:paraId="0B34704A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EBD749" w14:textId="77777777" w:rsidR="00852E06" w:rsidRDefault="001E7F31">
            <w:r>
              <w:t>Modify array in-place (remove duplicates, move zeroes, sort 0s 1s 2s)</w:t>
            </w:r>
          </w:p>
        </w:tc>
        <w:tc>
          <w:tcPr>
            <w:tcW w:w="2880" w:type="dxa"/>
          </w:tcPr>
          <w:p w14:paraId="74AF01FA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Two-Pointer</w:t>
            </w:r>
          </w:p>
        </w:tc>
        <w:tc>
          <w:tcPr>
            <w:tcW w:w="2880" w:type="dxa"/>
          </w:tcPr>
          <w:p w14:paraId="78EBDAC3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Move zeros, Remove duplicates, Sort 0s 1s 2s</w:t>
            </w:r>
          </w:p>
        </w:tc>
      </w:tr>
      <w:tr w:rsidR="00852E06" w14:paraId="1F5853B7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C48DB0" w14:textId="77777777" w:rsidR="00852E06" w:rsidRDefault="001E7F31">
            <w:r>
              <w:t>Count subarrays with sum/XOR or match prefix/suffix condition</w:t>
            </w:r>
          </w:p>
        </w:tc>
        <w:tc>
          <w:tcPr>
            <w:tcW w:w="2880" w:type="dxa"/>
          </w:tcPr>
          <w:p w14:paraId="107C8BBB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 Sum / XOR + Hashing</w:t>
            </w:r>
          </w:p>
        </w:tc>
        <w:tc>
          <w:tcPr>
            <w:tcW w:w="2880" w:type="dxa"/>
          </w:tcPr>
          <w:p w14:paraId="150942E7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Subarray with given sum, XOR, 0 sum</w:t>
            </w:r>
          </w:p>
        </w:tc>
      </w:tr>
      <w:tr w:rsidR="00852E06" w14:paraId="349CE11D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A904503" w14:textId="77777777" w:rsidR="00852E06" w:rsidRDefault="001E7F31">
            <w:r>
              <w:t>Find subarrays with max/min length or sum</w:t>
            </w:r>
          </w:p>
        </w:tc>
        <w:tc>
          <w:tcPr>
            <w:tcW w:w="2880" w:type="dxa"/>
          </w:tcPr>
          <w:p w14:paraId="2BB43A0A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Sliding Window / Kadane’s</w:t>
            </w:r>
          </w:p>
        </w:tc>
        <w:tc>
          <w:tcPr>
            <w:tcW w:w="2880" w:type="dxa"/>
          </w:tcPr>
          <w:p w14:paraId="3C236315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Kadane’s, Longest subarray with K</w:t>
            </w:r>
          </w:p>
        </w:tc>
      </w:tr>
      <w:tr w:rsidR="00852E06" w14:paraId="2594161E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174F021" w14:textId="77777777" w:rsidR="00852E06" w:rsidRDefault="001E7F31">
            <w:r>
              <w:t>Array rearrangement (alternating pos/neg, next permutation)</w:t>
            </w:r>
          </w:p>
        </w:tc>
        <w:tc>
          <w:tcPr>
            <w:tcW w:w="2880" w:type="dxa"/>
          </w:tcPr>
          <w:p w14:paraId="7E2CC640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Greedy / Two-Pointer</w:t>
            </w:r>
          </w:p>
        </w:tc>
        <w:tc>
          <w:tcPr>
            <w:tcW w:w="2880" w:type="dxa"/>
          </w:tcPr>
          <w:p w14:paraId="16BE8229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Rearranging pos/neg, Next Permutation</w:t>
            </w:r>
          </w:p>
        </w:tc>
      </w:tr>
      <w:tr w:rsidR="00852E06" w14:paraId="106597B6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2151B8" w14:textId="77777777" w:rsidR="00852E06" w:rsidRDefault="001E7F31">
            <w:r>
              <w:t>All elements appear twice except one</w:t>
            </w:r>
          </w:p>
        </w:tc>
        <w:tc>
          <w:tcPr>
            <w:tcW w:w="2880" w:type="dxa"/>
          </w:tcPr>
          <w:p w14:paraId="4248CAFF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Manipulation (XOR)</w:t>
            </w:r>
          </w:p>
        </w:tc>
        <w:tc>
          <w:tcPr>
            <w:tcW w:w="2880" w:type="dxa"/>
          </w:tcPr>
          <w:p w14:paraId="7DA07997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Find unique number</w:t>
            </w:r>
          </w:p>
        </w:tc>
      </w:tr>
      <w:tr w:rsidR="00852E06" w14:paraId="2922AC57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479CC5A" w14:textId="77777777" w:rsidR="00852E06" w:rsidRDefault="001E7F31">
            <w:r>
              <w:t>Involves sorted arrays and combining/merging</w:t>
            </w:r>
          </w:p>
        </w:tc>
        <w:tc>
          <w:tcPr>
            <w:tcW w:w="2880" w:type="dxa"/>
          </w:tcPr>
          <w:p w14:paraId="6FA16B1D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Two-Pointer / Sorting</w:t>
            </w:r>
          </w:p>
        </w:tc>
        <w:tc>
          <w:tcPr>
            <w:tcW w:w="2880" w:type="dxa"/>
          </w:tcPr>
          <w:p w14:paraId="1E97303F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Union, Merge arrays, 2-Sum/3-Sum</w:t>
            </w:r>
          </w:p>
        </w:tc>
      </w:tr>
      <w:tr w:rsidR="00852E06" w14:paraId="5A6E0FB3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23A5C13" w14:textId="77777777" w:rsidR="00852E06" w:rsidRDefault="001E7F31">
            <w:r>
              <w:t>Majority element frequency (&gt;n/2 or &gt;n/3)</w:t>
            </w:r>
          </w:p>
        </w:tc>
        <w:tc>
          <w:tcPr>
            <w:tcW w:w="2880" w:type="dxa"/>
          </w:tcPr>
          <w:p w14:paraId="03EB0FE9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Hashing / Boyer-Moore</w:t>
            </w:r>
          </w:p>
        </w:tc>
        <w:tc>
          <w:tcPr>
            <w:tcW w:w="2880" w:type="dxa"/>
          </w:tcPr>
          <w:p w14:paraId="6BCE0A4D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Majority element problems</w:t>
            </w:r>
          </w:p>
        </w:tc>
      </w:tr>
      <w:tr w:rsidR="00852E06" w14:paraId="48B91A6C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5D3D3D" w14:textId="77777777" w:rsidR="00852E06" w:rsidRDefault="001E7F31">
            <w:r>
              <w:t>Subproblems can be merged efficiently</w:t>
            </w:r>
          </w:p>
        </w:tc>
        <w:tc>
          <w:tcPr>
            <w:tcW w:w="2880" w:type="dxa"/>
          </w:tcPr>
          <w:p w14:paraId="530326A0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Divide &amp; Conquer</w:t>
            </w:r>
          </w:p>
        </w:tc>
        <w:tc>
          <w:tcPr>
            <w:tcW w:w="2880" w:type="dxa"/>
          </w:tcPr>
          <w:p w14:paraId="3AED9D52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inversions, Reverse pairs</w:t>
            </w:r>
          </w:p>
        </w:tc>
      </w:tr>
      <w:tr w:rsidR="00852E06" w14:paraId="326A24DC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0376D97" w14:textId="77777777" w:rsidR="00852E06" w:rsidRDefault="001E7F31">
            <w:r>
              <w:t>Modifying or printing matrix</w:t>
            </w:r>
          </w:p>
        </w:tc>
        <w:tc>
          <w:tcPr>
            <w:tcW w:w="2880" w:type="dxa"/>
          </w:tcPr>
          <w:p w14:paraId="6973F0DA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Matrix Layer Technique</w:t>
            </w:r>
          </w:p>
        </w:tc>
        <w:tc>
          <w:tcPr>
            <w:tcW w:w="2880" w:type="dxa"/>
          </w:tcPr>
          <w:p w14:paraId="1FEBC17A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Rotate, Spiral print, Set zeros</w:t>
            </w:r>
          </w:p>
        </w:tc>
      </w:tr>
      <w:tr w:rsidR="00852E06" w14:paraId="439413A7" w14:textId="77777777" w:rsidTr="0085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14E6F6" w14:textId="77777777" w:rsidR="00852E06" w:rsidRDefault="001E7F31">
            <w:r>
              <w:t>Interval merging or combining ranges</w:t>
            </w:r>
          </w:p>
        </w:tc>
        <w:tc>
          <w:tcPr>
            <w:tcW w:w="2880" w:type="dxa"/>
          </w:tcPr>
          <w:p w14:paraId="15ED3972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 + Merging</w:t>
            </w:r>
          </w:p>
        </w:tc>
        <w:tc>
          <w:tcPr>
            <w:tcW w:w="2880" w:type="dxa"/>
          </w:tcPr>
          <w:p w14:paraId="48C1883B" w14:textId="77777777" w:rsidR="00852E06" w:rsidRDefault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 Intervals</w:t>
            </w:r>
          </w:p>
        </w:tc>
      </w:tr>
      <w:tr w:rsidR="00852E06" w14:paraId="4D09022C" w14:textId="77777777" w:rsidTr="00852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2C2CDCE" w14:textId="77777777" w:rsidR="00852E06" w:rsidRDefault="001E7F31">
            <w:r>
              <w:t>Maximize/minimize profit/value over time</w:t>
            </w:r>
          </w:p>
        </w:tc>
        <w:tc>
          <w:tcPr>
            <w:tcW w:w="2880" w:type="dxa"/>
          </w:tcPr>
          <w:p w14:paraId="265E0D09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Greedy</w:t>
            </w:r>
          </w:p>
        </w:tc>
        <w:tc>
          <w:tcPr>
            <w:tcW w:w="2880" w:type="dxa"/>
          </w:tcPr>
          <w:p w14:paraId="0126EAC4" w14:textId="77777777" w:rsidR="00852E06" w:rsidRDefault="001E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Stock Buy/Sell</w:t>
            </w:r>
          </w:p>
        </w:tc>
      </w:tr>
    </w:tbl>
    <w:p w14:paraId="6DA528D3" w14:textId="77777777" w:rsidR="00852E06" w:rsidRDefault="001E7F31">
      <w:r>
        <w:br w:type="page"/>
      </w:r>
    </w:p>
    <w:p w14:paraId="741C1FF5" w14:textId="77777777" w:rsidR="00852E06" w:rsidRDefault="001E7F31">
      <w:pPr>
        <w:pStyle w:val="Heading1"/>
      </w:pPr>
      <w:r>
        <w:lastRenderedPageBreak/>
        <w:t>Quick Decision Tree for Array Pattern Identification</w:t>
      </w:r>
    </w:p>
    <w:p w14:paraId="51277CD9" w14:textId="77777777" w:rsidR="00B72272" w:rsidRDefault="001E7F31">
      <w:r>
        <w:br/>
        <w:t>Quick Decision Tree:</w:t>
      </w:r>
      <w:r>
        <w:br/>
      </w:r>
      <w:r>
        <w:br/>
      </w:r>
      <w:r w:rsidRPr="009109A9">
        <w:rPr>
          <w:i/>
          <w:iCs/>
          <w:color w:val="C00000"/>
        </w:rPr>
        <w:t xml:space="preserve">- Needs sum, frequency, or XOR? → </w:t>
      </w:r>
      <w:r w:rsidRPr="009109A9">
        <w:rPr>
          <w:b/>
          <w:bCs/>
          <w:i/>
          <w:iCs/>
          <w:color w:val="C00000"/>
        </w:rPr>
        <w:t>Prefix Sum / Hashing / XOR</w:t>
      </w:r>
      <w:r w:rsidRPr="009109A9">
        <w:rPr>
          <w:i/>
          <w:iCs/>
          <w:color w:val="C00000"/>
        </w:rPr>
        <w:br/>
      </w:r>
      <w:r w:rsidRPr="009109A9">
        <w:rPr>
          <w:i/>
          <w:iCs/>
          <w:color w:val="C00000"/>
        </w:rPr>
        <w:t xml:space="preserve">- Only 1 unique number, others repeated? → </w:t>
      </w:r>
      <w:r w:rsidRPr="009109A9">
        <w:rPr>
          <w:b/>
          <w:bCs/>
          <w:i/>
          <w:iCs/>
          <w:color w:val="C00000"/>
        </w:rPr>
        <w:t>Bit Manipulation</w:t>
      </w:r>
      <w:r w:rsidRPr="009109A9">
        <w:rPr>
          <w:b/>
          <w:bCs/>
          <w:i/>
          <w:iCs/>
          <w:color w:val="C00000"/>
        </w:rPr>
        <w:br/>
      </w:r>
      <w:r w:rsidRPr="009109A9">
        <w:rPr>
          <w:i/>
          <w:iCs/>
          <w:color w:val="C00000"/>
        </w:rPr>
        <w:t xml:space="preserve">- Check, find, or compare values? → </w:t>
      </w:r>
      <w:r w:rsidRPr="009109A9">
        <w:rPr>
          <w:b/>
          <w:bCs/>
          <w:i/>
          <w:iCs/>
          <w:color w:val="C00000"/>
        </w:rPr>
        <w:t>Traversal</w:t>
      </w:r>
      <w:r w:rsidRPr="009109A9">
        <w:rPr>
          <w:b/>
          <w:bCs/>
          <w:i/>
          <w:iCs/>
          <w:color w:val="C00000"/>
        </w:rPr>
        <w:br/>
      </w:r>
      <w:r w:rsidRPr="009109A9">
        <w:rPr>
          <w:i/>
          <w:iCs/>
          <w:color w:val="C00000"/>
        </w:rPr>
        <w:t xml:space="preserve">- Rearranging or moving in-place? → </w:t>
      </w:r>
      <w:r w:rsidRPr="0025528F">
        <w:rPr>
          <w:b/>
          <w:bCs/>
          <w:i/>
          <w:iCs/>
          <w:color w:val="C00000"/>
        </w:rPr>
        <w:t>Two-Pointer</w:t>
      </w:r>
      <w:r w:rsidRPr="0025528F">
        <w:rPr>
          <w:b/>
          <w:bCs/>
          <w:i/>
          <w:iCs/>
          <w:color w:val="C00000"/>
        </w:rPr>
        <w:br/>
      </w:r>
      <w:r w:rsidRPr="009109A9">
        <w:rPr>
          <w:i/>
          <w:iCs/>
          <w:color w:val="C00000"/>
        </w:rPr>
        <w:t xml:space="preserve">- Subarray problems (max/min length or sum)? → </w:t>
      </w:r>
      <w:r w:rsidRPr="0025528F">
        <w:rPr>
          <w:b/>
          <w:bCs/>
          <w:i/>
          <w:iCs/>
          <w:color w:val="C00000"/>
        </w:rPr>
        <w:t>Sliding Window / Kadane's</w:t>
      </w:r>
      <w:r w:rsidRPr="009109A9">
        <w:rPr>
          <w:i/>
          <w:iCs/>
          <w:color w:val="C00000"/>
        </w:rPr>
        <w:br/>
        <w:t xml:space="preserve">- Matrix structure involved? → </w:t>
      </w:r>
      <w:r w:rsidRPr="0025528F">
        <w:rPr>
          <w:b/>
          <w:bCs/>
          <w:i/>
          <w:iCs/>
          <w:color w:val="C00000"/>
        </w:rPr>
        <w:t>Matrix Traversal/Rotation</w:t>
      </w:r>
      <w:r w:rsidRPr="009109A9">
        <w:rPr>
          <w:i/>
          <w:iCs/>
          <w:color w:val="C00000"/>
        </w:rPr>
        <w:br/>
        <w:t xml:space="preserve">- Repeated merging or overlapping? → </w:t>
      </w:r>
      <w:r w:rsidRPr="0025528F">
        <w:rPr>
          <w:b/>
          <w:bCs/>
          <w:i/>
          <w:iCs/>
          <w:color w:val="C00000"/>
        </w:rPr>
        <w:t>Sorting + Merge</w:t>
      </w:r>
      <w:r w:rsidRPr="009109A9">
        <w:rPr>
          <w:i/>
          <w:iCs/>
          <w:color w:val="C00000"/>
        </w:rPr>
        <w:br/>
        <w:t xml:space="preserve">- Requires optimized search (sorted arrays)? → </w:t>
      </w:r>
      <w:r w:rsidRPr="0025528F">
        <w:rPr>
          <w:b/>
          <w:bCs/>
          <w:i/>
          <w:iCs/>
          <w:color w:val="C00000"/>
        </w:rPr>
        <w:t>Two-pointer / Binary Search</w:t>
      </w:r>
      <w:r w:rsidRPr="0025528F">
        <w:rPr>
          <w:b/>
          <w:bCs/>
          <w:i/>
          <w:iCs/>
          <w:color w:val="C00000"/>
        </w:rPr>
        <w:br/>
      </w:r>
      <w:r w:rsidRPr="009109A9">
        <w:rPr>
          <w:i/>
          <w:iCs/>
          <w:color w:val="C00000"/>
        </w:rPr>
        <w:t xml:space="preserve">- Frequency &gt; n/2 or &gt; n/3? → </w:t>
      </w:r>
      <w:r w:rsidRPr="002B01FC">
        <w:rPr>
          <w:b/>
          <w:bCs/>
          <w:i/>
          <w:iCs/>
          <w:color w:val="C00000"/>
        </w:rPr>
        <w:t>Boyer-Moore / Hashing</w:t>
      </w:r>
      <w:r w:rsidRPr="002B01FC">
        <w:rPr>
          <w:b/>
          <w:bCs/>
          <w:i/>
          <w:iCs/>
          <w:color w:val="C00000"/>
        </w:rPr>
        <w:br/>
      </w:r>
      <w:r w:rsidRPr="009109A9">
        <w:rPr>
          <w:i/>
          <w:iCs/>
          <w:color w:val="C00000"/>
        </w:rPr>
        <w:t xml:space="preserve">- Divide-and-conquer logic? → </w:t>
      </w:r>
      <w:r w:rsidRPr="002B01FC">
        <w:rPr>
          <w:bCs/>
          <w:i/>
          <w:i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 Sort Variant</w:t>
      </w:r>
    </w:p>
    <w:p w14:paraId="1B472175" w14:textId="77777777" w:rsidR="00B72272" w:rsidRDefault="00B72272"/>
    <w:p w14:paraId="18BC421A" w14:textId="77777777" w:rsidR="00B72272" w:rsidRPr="00B72272" w:rsidRDefault="00B72272" w:rsidP="00B72272">
      <w:pPr>
        <w:rPr>
          <w:lang w:val="en-IN"/>
        </w:rPr>
      </w:pPr>
      <w:r w:rsidRPr="00B72272">
        <w:rPr>
          <w:rFonts w:ascii="Segoe UI Emoji" w:hAnsi="Segoe UI Emoji" w:cs="Segoe UI Emoji"/>
          <w:b/>
          <w:bCs/>
          <w:lang w:val="en-IN"/>
        </w:rPr>
        <w:t>✅</w:t>
      </w:r>
      <w:r w:rsidRPr="00B72272">
        <w:rPr>
          <w:b/>
          <w:bCs/>
          <w:lang w:val="en-IN"/>
        </w:rPr>
        <w:t xml:space="preserve"> Pattern Shortcut Rules</w:t>
      </w:r>
    </w:p>
    <w:p w14:paraId="09409925" w14:textId="77777777" w:rsidR="00B72272" w:rsidRPr="00B72272" w:rsidRDefault="00B72272" w:rsidP="00B72272">
      <w:pPr>
        <w:numPr>
          <w:ilvl w:val="0"/>
          <w:numId w:val="10"/>
        </w:numPr>
        <w:rPr>
          <w:lang w:val="en-IN"/>
        </w:rPr>
      </w:pPr>
      <w:r w:rsidRPr="00B72272">
        <w:rPr>
          <w:lang w:val="en-IN"/>
        </w:rPr>
        <w:t xml:space="preserve">"Max/Min in Array, Check Sorted?" → </w:t>
      </w:r>
      <w:r w:rsidRPr="00B72272">
        <w:rPr>
          <w:b/>
          <w:bCs/>
          <w:lang w:val="en-IN"/>
        </w:rPr>
        <w:t>Traversal</w:t>
      </w:r>
    </w:p>
    <w:p w14:paraId="0E3FCEAD" w14:textId="77777777" w:rsidR="00B72272" w:rsidRPr="00B72272" w:rsidRDefault="00B72272" w:rsidP="00B72272">
      <w:pPr>
        <w:numPr>
          <w:ilvl w:val="0"/>
          <w:numId w:val="10"/>
        </w:numPr>
        <w:rPr>
          <w:lang w:val="en-IN"/>
        </w:rPr>
      </w:pPr>
      <w:r w:rsidRPr="00B72272">
        <w:rPr>
          <w:lang w:val="en-IN"/>
        </w:rPr>
        <w:t xml:space="preserve">"Remove/Arrange Elements In-Place?" → </w:t>
      </w:r>
      <w:r w:rsidRPr="00B72272">
        <w:rPr>
          <w:b/>
          <w:bCs/>
          <w:lang w:val="en-IN"/>
        </w:rPr>
        <w:t>Two-Pointer</w:t>
      </w:r>
    </w:p>
    <w:p w14:paraId="40E87919" w14:textId="77777777" w:rsidR="00B72272" w:rsidRPr="00B72272" w:rsidRDefault="00B72272" w:rsidP="00B72272">
      <w:pPr>
        <w:numPr>
          <w:ilvl w:val="0"/>
          <w:numId w:val="10"/>
        </w:numPr>
        <w:rPr>
          <w:lang w:val="en-IN"/>
        </w:rPr>
      </w:pPr>
      <w:r w:rsidRPr="00B72272">
        <w:rPr>
          <w:lang w:val="en-IN"/>
        </w:rPr>
        <w:t xml:space="preserve">"Count Subarrays or Use Prefix/XOR?" → </w:t>
      </w:r>
      <w:r w:rsidRPr="00B72272">
        <w:rPr>
          <w:b/>
          <w:bCs/>
          <w:lang w:val="en-IN"/>
        </w:rPr>
        <w:t>Prefix Sum + HashMap</w:t>
      </w:r>
    </w:p>
    <w:p w14:paraId="317A7B0A" w14:textId="77777777" w:rsidR="00B72272" w:rsidRPr="00B72272" w:rsidRDefault="00B72272" w:rsidP="00B72272">
      <w:pPr>
        <w:numPr>
          <w:ilvl w:val="0"/>
          <w:numId w:val="10"/>
        </w:numPr>
        <w:rPr>
          <w:lang w:val="en-IN"/>
        </w:rPr>
      </w:pPr>
      <w:r w:rsidRPr="00B72272">
        <w:rPr>
          <w:lang w:val="en-IN"/>
        </w:rPr>
        <w:t xml:space="preserve">"Subarray Max/Min Length/Sum?" → </w:t>
      </w:r>
      <w:r w:rsidRPr="00B72272">
        <w:rPr>
          <w:b/>
          <w:bCs/>
          <w:lang w:val="en-IN"/>
        </w:rPr>
        <w:t xml:space="preserve">Sliding Window / </w:t>
      </w:r>
      <w:proofErr w:type="spellStart"/>
      <w:r w:rsidRPr="00B72272">
        <w:rPr>
          <w:b/>
          <w:bCs/>
          <w:lang w:val="en-IN"/>
        </w:rPr>
        <w:t>Kadane’s</w:t>
      </w:r>
      <w:proofErr w:type="spellEnd"/>
    </w:p>
    <w:p w14:paraId="42CF08FF" w14:textId="77777777" w:rsidR="00B72272" w:rsidRPr="00B72272" w:rsidRDefault="00B72272" w:rsidP="00B72272">
      <w:pPr>
        <w:numPr>
          <w:ilvl w:val="0"/>
          <w:numId w:val="10"/>
        </w:numPr>
        <w:rPr>
          <w:lang w:val="en-IN"/>
        </w:rPr>
      </w:pPr>
      <w:r w:rsidRPr="00B72272">
        <w:rPr>
          <w:lang w:val="en-IN"/>
        </w:rPr>
        <w:t xml:space="preserve">"Next Permutation or Arrangement?" → </w:t>
      </w:r>
      <w:r w:rsidRPr="00B72272">
        <w:rPr>
          <w:b/>
          <w:bCs/>
          <w:lang w:val="en-IN"/>
        </w:rPr>
        <w:t>Greedy</w:t>
      </w:r>
    </w:p>
    <w:p w14:paraId="1B98FABA" w14:textId="77777777" w:rsidR="00B72272" w:rsidRPr="00B72272" w:rsidRDefault="00B72272" w:rsidP="00B72272">
      <w:pPr>
        <w:numPr>
          <w:ilvl w:val="0"/>
          <w:numId w:val="10"/>
        </w:numPr>
        <w:rPr>
          <w:lang w:val="en-IN"/>
        </w:rPr>
      </w:pPr>
      <w:r w:rsidRPr="00B72272">
        <w:rPr>
          <w:lang w:val="en-IN"/>
        </w:rPr>
        <w:t xml:space="preserve">"Unique Element (Non-Repeating)?" → </w:t>
      </w:r>
      <w:r w:rsidRPr="00B72272">
        <w:rPr>
          <w:b/>
          <w:bCs/>
          <w:lang w:val="en-IN"/>
        </w:rPr>
        <w:t>Bit Manipulation (XOR)</w:t>
      </w:r>
    </w:p>
    <w:p w14:paraId="56D76E1C" w14:textId="77777777" w:rsidR="00B72272" w:rsidRPr="00B72272" w:rsidRDefault="00B72272" w:rsidP="00B72272">
      <w:pPr>
        <w:numPr>
          <w:ilvl w:val="0"/>
          <w:numId w:val="10"/>
        </w:numPr>
        <w:rPr>
          <w:lang w:val="en-IN"/>
        </w:rPr>
      </w:pPr>
      <w:r w:rsidRPr="00B72272">
        <w:rPr>
          <w:lang w:val="en-IN"/>
        </w:rPr>
        <w:t xml:space="preserve">"Sorted Array Merge or Compare?" → </w:t>
      </w:r>
      <w:r w:rsidRPr="00B72272">
        <w:rPr>
          <w:b/>
          <w:bCs/>
          <w:lang w:val="en-IN"/>
        </w:rPr>
        <w:t>Two-Pointer/Sorting</w:t>
      </w:r>
    </w:p>
    <w:p w14:paraId="2E177E1C" w14:textId="5AB4A9FA" w:rsidR="001E7F31" w:rsidRPr="001E7F31" w:rsidRDefault="00B72272" w:rsidP="001E7F31">
      <w:pPr>
        <w:numPr>
          <w:ilvl w:val="0"/>
          <w:numId w:val="10"/>
        </w:numPr>
        <w:rPr>
          <w:lang w:val="en-IN"/>
        </w:rPr>
      </w:pPr>
      <w:r w:rsidRPr="00B72272">
        <w:rPr>
          <w:lang w:val="en-IN"/>
        </w:rPr>
        <w:t xml:space="preserve">"Matrix Row/Col Change or Rotate?" → </w:t>
      </w:r>
      <w:r w:rsidRPr="00B72272">
        <w:rPr>
          <w:b/>
          <w:bCs/>
          <w:lang w:val="en-IN"/>
        </w:rPr>
        <w:t>Matrix Traversal</w:t>
      </w:r>
    </w:p>
    <w:p w14:paraId="27BE06A8" w14:textId="77777777" w:rsidR="001E7F31" w:rsidRDefault="001E7F31" w:rsidP="001E7F31">
      <w:pPr>
        <w:pStyle w:val="Heading4"/>
      </w:pPr>
      <w:r>
        <w:rPr>
          <w:rFonts w:ascii="Segoe UI Emoji" w:hAnsi="Segoe UI Emoji" w:cs="Segoe UI Emoji"/>
        </w:rPr>
        <w:t>📦</w:t>
      </w:r>
      <w:r>
        <w:t xml:space="preserve"> ARRAY + MATRIX + SLIDING WINDOW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406"/>
        <w:gridCol w:w="4212"/>
      </w:tblGrid>
      <w:tr w:rsidR="001E7F31" w14:paraId="18595033" w14:textId="77777777" w:rsidTr="001E7F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23086" w14:textId="77777777" w:rsidR="001E7F31" w:rsidRDefault="001E7F31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🧩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14DC6830" w14:textId="77777777" w:rsidR="001E7F31" w:rsidRDefault="001E7F31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📋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"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14:paraId="6695B54E" w14:textId="77777777" w:rsidR="001E7F31" w:rsidRDefault="001E7F31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🌸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"/>
              </w:rPr>
              <w:t>Baba's Analogy / Trick</w:t>
            </w:r>
          </w:p>
        </w:tc>
      </w:tr>
      <w:tr w:rsidR="001E7F31" w14:paraId="5EB22728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6665B" w14:textId="77777777" w:rsidR="001E7F31" w:rsidRDefault="001E7F31">
            <w:r>
              <w:rPr>
                <w:rStyle w:val="Strong"/>
              </w:rPr>
              <w:t>Traversal</w:t>
            </w:r>
          </w:p>
        </w:tc>
        <w:tc>
          <w:tcPr>
            <w:tcW w:w="0" w:type="auto"/>
            <w:vAlign w:val="center"/>
            <w:hideMark/>
          </w:tcPr>
          <w:p w14:paraId="347182E2" w14:textId="77777777" w:rsidR="001E7F31" w:rsidRDefault="001E7F31">
            <w:r>
              <w:t xml:space="preserve">Largest Element </w:t>
            </w:r>
            <w:r>
              <w:br/>
              <w:t xml:space="preserve">Second Largest </w:t>
            </w:r>
            <w:r>
              <w:br/>
              <w:t xml:space="preserve">Is Array Sorted </w:t>
            </w:r>
            <w:r>
              <w:br/>
              <w:t xml:space="preserve">Linear Search </w:t>
            </w:r>
            <w:r>
              <w:br/>
              <w:t xml:space="preserve">Leaders in Array </w:t>
            </w:r>
            <w:r>
              <w:br/>
              <w:t>Rotate by 1/D</w:t>
            </w:r>
          </w:p>
        </w:tc>
        <w:tc>
          <w:tcPr>
            <w:tcW w:w="0" w:type="auto"/>
            <w:vAlign w:val="center"/>
            <w:hideMark/>
          </w:tcPr>
          <w:p w14:paraId="01B6D912" w14:textId="77777777" w:rsidR="001E7F31" w:rsidRDefault="001E7F31">
            <w:r>
              <w:t xml:space="preserve">Check every gift in a line to find the biggest one </w:t>
            </w:r>
            <w:r>
              <w:rPr>
                <w:rFonts w:ascii="Segoe UI Emoji" w:hAnsi="Segoe UI Emoji" w:cs="Segoe UI Emoji"/>
              </w:rPr>
              <w:t>🎁</w:t>
            </w:r>
          </w:p>
        </w:tc>
      </w:tr>
      <w:tr w:rsidR="001E7F31" w14:paraId="4A0A047C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1C65" w14:textId="77777777" w:rsidR="001E7F31" w:rsidRDefault="001E7F31">
            <w:r>
              <w:rPr>
                <w:rStyle w:val="Strong"/>
              </w:rPr>
              <w:lastRenderedPageBreak/>
              <w:t>Two-Pointer</w:t>
            </w:r>
          </w:p>
        </w:tc>
        <w:tc>
          <w:tcPr>
            <w:tcW w:w="0" w:type="auto"/>
            <w:vAlign w:val="center"/>
            <w:hideMark/>
          </w:tcPr>
          <w:p w14:paraId="3A6F50FE" w14:textId="77777777" w:rsidR="001E7F31" w:rsidRDefault="001E7F31">
            <w:r>
              <w:t xml:space="preserve">Remove Duplicates </w:t>
            </w:r>
            <w:r>
              <w:br/>
              <w:t xml:space="preserve">Move Zeros </w:t>
            </w:r>
            <w:r>
              <w:br/>
              <w:t xml:space="preserve">Sort 0s/1s/2s </w:t>
            </w:r>
            <w:r>
              <w:br/>
              <w:t xml:space="preserve">Merge Sorted Arrays </w:t>
            </w:r>
            <w:r>
              <w:br/>
              <w:t>Rearrange Pos/Neg</w:t>
            </w:r>
          </w:p>
        </w:tc>
        <w:tc>
          <w:tcPr>
            <w:tcW w:w="0" w:type="auto"/>
            <w:vAlign w:val="center"/>
            <w:hideMark/>
          </w:tcPr>
          <w:p w14:paraId="5B82F551" w14:textId="77777777" w:rsidR="001E7F31" w:rsidRDefault="001E7F31">
            <w:r>
              <w:t xml:space="preserve">Like two monkeys cleaning a rope from both ends </w:t>
            </w:r>
            <w:r>
              <w:rPr>
                <w:rFonts w:ascii="Segoe UI Emoji" w:hAnsi="Segoe UI Emoji" w:cs="Segoe UI Emoji"/>
              </w:rPr>
              <w:t>🐒</w:t>
            </w:r>
            <w:r>
              <w:t>↔️</w:t>
            </w:r>
            <w:r>
              <w:rPr>
                <w:rFonts w:ascii="Segoe UI Emoji" w:hAnsi="Segoe UI Emoji" w:cs="Segoe UI Emoji"/>
              </w:rPr>
              <w:t>🐒</w:t>
            </w:r>
          </w:p>
        </w:tc>
      </w:tr>
      <w:tr w:rsidR="001E7F31" w14:paraId="087013D8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DDA3" w14:textId="77777777" w:rsidR="001E7F31" w:rsidRDefault="001E7F31">
            <w:r>
              <w:rPr>
                <w:rStyle w:val="Strong"/>
              </w:rPr>
              <w:t>Sliding Window</w:t>
            </w:r>
          </w:p>
        </w:tc>
        <w:tc>
          <w:tcPr>
            <w:tcW w:w="0" w:type="auto"/>
            <w:vAlign w:val="center"/>
            <w:hideMark/>
          </w:tcPr>
          <w:p w14:paraId="21F5B931" w14:textId="77777777" w:rsidR="001E7F31" w:rsidRDefault="001E7F31">
            <w:r>
              <w:t xml:space="preserve">Max Consecutive 1s </w:t>
            </w:r>
            <w:r>
              <w:br/>
              <w:t xml:space="preserve">Longest Subarray Sum K (Pos) </w:t>
            </w:r>
            <w:r>
              <w:br/>
            </w:r>
            <w:proofErr w:type="spellStart"/>
            <w:r>
              <w:t>Kadane’s</w:t>
            </w:r>
            <w:proofErr w:type="spellEnd"/>
            <w:r>
              <w:t xml:space="preserve"> </w:t>
            </w:r>
            <w:r>
              <w:br/>
              <w:t>Print Max Subarray Sum</w:t>
            </w:r>
          </w:p>
        </w:tc>
        <w:tc>
          <w:tcPr>
            <w:tcW w:w="0" w:type="auto"/>
            <w:vAlign w:val="center"/>
            <w:hideMark/>
          </w:tcPr>
          <w:p w14:paraId="6ACE53C1" w14:textId="77777777" w:rsidR="001E7F31" w:rsidRDefault="001E7F31">
            <w:r>
              <w:t xml:space="preserve">Baba’s magic window sliding over array to catch treasure </w:t>
            </w:r>
            <w:r>
              <w:rPr>
                <w:rFonts w:ascii="Segoe UI Emoji" w:hAnsi="Segoe UI Emoji" w:cs="Segoe UI Emoji"/>
              </w:rPr>
              <w:t>💰</w:t>
            </w:r>
          </w:p>
        </w:tc>
      </w:tr>
      <w:tr w:rsidR="001E7F31" w14:paraId="7B382ED0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5FB57" w14:textId="77777777" w:rsidR="001E7F31" w:rsidRDefault="001E7F31">
            <w:r>
              <w:rPr>
                <w:rStyle w:val="Strong"/>
              </w:rPr>
              <w:t>Prefix Sum + Hashing</w:t>
            </w:r>
          </w:p>
        </w:tc>
        <w:tc>
          <w:tcPr>
            <w:tcW w:w="0" w:type="auto"/>
            <w:vAlign w:val="center"/>
            <w:hideMark/>
          </w:tcPr>
          <w:p w14:paraId="36782973" w14:textId="77777777" w:rsidR="001E7F31" w:rsidRDefault="001E7F31">
            <w:r>
              <w:t>Longest Subarray with Sum K (</w:t>
            </w:r>
            <w:proofErr w:type="spellStart"/>
            <w:r>
              <w:t>Pos+Neg</w:t>
            </w:r>
            <w:proofErr w:type="spellEnd"/>
            <w:r>
              <w:t xml:space="preserve">) </w:t>
            </w:r>
            <w:r>
              <w:br/>
              <w:t xml:space="preserve">Count Subarrays with Given Sum </w:t>
            </w:r>
            <w:r>
              <w:br/>
              <w:t>Largest Subarray with 0 Sum</w:t>
            </w:r>
          </w:p>
        </w:tc>
        <w:tc>
          <w:tcPr>
            <w:tcW w:w="0" w:type="auto"/>
            <w:vAlign w:val="center"/>
            <w:hideMark/>
          </w:tcPr>
          <w:p w14:paraId="3ADAE962" w14:textId="77777777" w:rsidR="001E7F31" w:rsidRDefault="001E7F31">
            <w:r>
              <w:t xml:space="preserve">Baba keeps a sum diary </w:t>
            </w:r>
            <w:r>
              <w:rPr>
                <w:rFonts w:ascii="Segoe UI Emoji" w:hAnsi="Segoe UI Emoji" w:cs="Segoe UI Emoji"/>
              </w:rPr>
              <w:t>🧾</w:t>
            </w:r>
            <w:r>
              <w:t xml:space="preserve"> — finds where he was before to catch loops or patterns </w:t>
            </w:r>
            <w:r>
              <w:rPr>
                <w:rFonts w:ascii="Segoe UI Emoji" w:hAnsi="Segoe UI Emoji" w:cs="Segoe UI Emoji"/>
              </w:rPr>
              <w:t>🔁</w:t>
            </w:r>
          </w:p>
        </w:tc>
      </w:tr>
      <w:tr w:rsidR="001E7F31" w14:paraId="01EC4EB1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8D614" w14:textId="77777777" w:rsidR="001E7F31" w:rsidRDefault="001E7F31">
            <w:r>
              <w:rPr>
                <w:rStyle w:val="Strong"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11E98221" w14:textId="77777777" w:rsidR="001E7F31" w:rsidRDefault="001E7F31">
            <w:r>
              <w:t xml:space="preserve">Stock Buy/Sell </w:t>
            </w:r>
            <w:r>
              <w:br/>
              <w:t xml:space="preserve">Next Permutation </w:t>
            </w:r>
            <w:r>
              <w:br/>
              <w:t>Max Product Subarray</w:t>
            </w:r>
          </w:p>
        </w:tc>
        <w:tc>
          <w:tcPr>
            <w:tcW w:w="0" w:type="auto"/>
            <w:vAlign w:val="center"/>
            <w:hideMark/>
          </w:tcPr>
          <w:p w14:paraId="4631DCB1" w14:textId="77777777" w:rsidR="001E7F31" w:rsidRDefault="001E7F31">
            <w:r>
              <w:t xml:space="preserve">Baba picks best mangoes in every turn without waiting </w:t>
            </w:r>
            <w:r>
              <w:rPr>
                <w:rFonts w:ascii="Segoe UI Emoji" w:hAnsi="Segoe UI Emoji" w:cs="Segoe UI Emoji"/>
              </w:rPr>
              <w:t>🥭</w:t>
            </w:r>
          </w:p>
        </w:tc>
      </w:tr>
      <w:tr w:rsidR="001E7F31" w14:paraId="20300702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8E5A" w14:textId="77777777" w:rsidR="001E7F31" w:rsidRDefault="001E7F31">
            <w:r>
              <w:rPr>
                <w:rStyle w:val="Strong"/>
              </w:rPr>
              <w:t>Bit Manipulation</w:t>
            </w:r>
          </w:p>
        </w:tc>
        <w:tc>
          <w:tcPr>
            <w:tcW w:w="0" w:type="auto"/>
            <w:vAlign w:val="center"/>
            <w:hideMark/>
          </w:tcPr>
          <w:p w14:paraId="74C8F96C" w14:textId="77777777" w:rsidR="001E7F31" w:rsidRDefault="001E7F31">
            <w:r>
              <w:t xml:space="preserve">Find Number Appears Once </w:t>
            </w:r>
            <w:r>
              <w:br/>
              <w:t>Find Repeating + Missing Number</w:t>
            </w:r>
          </w:p>
        </w:tc>
        <w:tc>
          <w:tcPr>
            <w:tcW w:w="0" w:type="auto"/>
            <w:vAlign w:val="center"/>
            <w:hideMark/>
          </w:tcPr>
          <w:p w14:paraId="5D159633" w14:textId="77777777" w:rsidR="001E7F31" w:rsidRDefault="001E7F31">
            <w:r>
              <w:t xml:space="preserve">Baba uses XOR as magic — odd number of times shows true item </w:t>
            </w:r>
            <w:r>
              <w:rPr>
                <w:rFonts w:ascii="Segoe UI Emoji" w:hAnsi="Segoe UI Emoji" w:cs="Segoe UI Emoji"/>
              </w:rPr>
              <w:t>🎩</w:t>
            </w:r>
          </w:p>
        </w:tc>
      </w:tr>
      <w:tr w:rsidR="001E7F31" w14:paraId="6E057FB5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9A174" w14:textId="77777777" w:rsidR="001E7F31" w:rsidRDefault="001E7F31">
            <w:r>
              <w:rPr>
                <w:rStyle w:val="Strong"/>
              </w:rPr>
              <w:t>Matrix Traversal</w:t>
            </w:r>
          </w:p>
        </w:tc>
        <w:tc>
          <w:tcPr>
            <w:tcW w:w="0" w:type="auto"/>
            <w:vAlign w:val="center"/>
            <w:hideMark/>
          </w:tcPr>
          <w:p w14:paraId="5403D527" w14:textId="77777777" w:rsidR="001E7F31" w:rsidRDefault="001E7F31">
            <w:r>
              <w:t xml:space="preserve">Set Matrix Zeros </w:t>
            </w:r>
            <w:r>
              <w:br/>
              <w:t xml:space="preserve">Rotate Matrix 90° </w:t>
            </w:r>
            <w:r>
              <w:br/>
              <w:t>Spiral Print</w:t>
            </w:r>
          </w:p>
        </w:tc>
        <w:tc>
          <w:tcPr>
            <w:tcW w:w="0" w:type="auto"/>
            <w:vAlign w:val="center"/>
            <w:hideMark/>
          </w:tcPr>
          <w:p w14:paraId="3215164E" w14:textId="77777777" w:rsidR="001E7F31" w:rsidRDefault="001E7F31">
            <w:r>
              <w:t xml:space="preserve">Baba peels onion layer-by-layer </w:t>
            </w:r>
            <w:r>
              <w:rPr>
                <w:rFonts w:ascii="Segoe UI Emoji" w:hAnsi="Segoe UI Emoji" w:cs="Segoe UI Emoji"/>
              </w:rPr>
              <w:t>🧅</w:t>
            </w:r>
            <w:r>
              <w:t xml:space="preserve"> or rotates Rubik’s cube </w:t>
            </w:r>
            <w:r>
              <w:rPr>
                <w:rFonts w:ascii="Segoe UI Emoji" w:hAnsi="Segoe UI Emoji" w:cs="Segoe UI Emoji"/>
              </w:rPr>
              <w:t>🔄</w:t>
            </w:r>
          </w:p>
        </w:tc>
      </w:tr>
      <w:tr w:rsidR="001E7F31" w14:paraId="0209EFA2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126A2" w14:textId="77777777" w:rsidR="001E7F31" w:rsidRDefault="001E7F31">
            <w:r>
              <w:rPr>
                <w:rStyle w:val="Strong"/>
              </w:rPr>
              <w:t>Sorting + Two-Pointer</w:t>
            </w:r>
          </w:p>
        </w:tc>
        <w:tc>
          <w:tcPr>
            <w:tcW w:w="0" w:type="auto"/>
            <w:vAlign w:val="center"/>
            <w:hideMark/>
          </w:tcPr>
          <w:p w14:paraId="1B33F3A3" w14:textId="77777777" w:rsidR="001E7F31" w:rsidRDefault="001E7F31">
            <w:r>
              <w:t xml:space="preserve">2Sum, 3Sum, 4Sum </w:t>
            </w:r>
            <w:r>
              <w:br/>
              <w:t>Find Union</w:t>
            </w:r>
          </w:p>
        </w:tc>
        <w:tc>
          <w:tcPr>
            <w:tcW w:w="0" w:type="auto"/>
            <w:vAlign w:val="center"/>
            <w:hideMark/>
          </w:tcPr>
          <w:p w14:paraId="33168570" w14:textId="77777777" w:rsidR="001E7F31" w:rsidRDefault="001E7F31">
            <w:r>
              <w:t xml:space="preserve">Like setting up perfect </w:t>
            </w:r>
            <w:proofErr w:type="spellStart"/>
            <w:r>
              <w:t>jodis</w:t>
            </w:r>
            <w:proofErr w:type="spellEnd"/>
            <w:r>
              <w:t xml:space="preserve"> for dance — sorted and matched </w:t>
            </w:r>
            <w:r>
              <w:rPr>
                <w:rFonts w:ascii="Segoe UI Emoji" w:hAnsi="Segoe UI Emoji" w:cs="Segoe UI Emoji"/>
              </w:rPr>
              <w:t>💃🕺</w:t>
            </w:r>
          </w:p>
        </w:tc>
      </w:tr>
      <w:tr w:rsidR="001E7F31" w14:paraId="52962A05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ADA70" w14:textId="77777777" w:rsidR="001E7F31" w:rsidRDefault="001E7F31">
            <w:r>
              <w:rPr>
                <w:rStyle w:val="Strong"/>
              </w:rPr>
              <w:t xml:space="preserve">Divide &amp; </w:t>
            </w:r>
            <w:proofErr w:type="gramStart"/>
            <w:r>
              <w:rPr>
                <w:rStyle w:val="Strong"/>
              </w:rPr>
              <w:t>Conquer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DAEA8F" w14:textId="77777777" w:rsidR="001E7F31" w:rsidRDefault="001E7F31">
            <w:r>
              <w:t xml:space="preserve">Count Inversions </w:t>
            </w:r>
            <w:r>
              <w:br/>
              <w:t>Reverse Pairs</w:t>
            </w:r>
          </w:p>
        </w:tc>
        <w:tc>
          <w:tcPr>
            <w:tcW w:w="0" w:type="auto"/>
            <w:vAlign w:val="center"/>
            <w:hideMark/>
          </w:tcPr>
          <w:p w14:paraId="076541B3" w14:textId="77777777" w:rsidR="001E7F31" w:rsidRDefault="001E7F31">
            <w:r>
              <w:t xml:space="preserve">Baba breaks the team into squads and counts who broke order during merge </w:t>
            </w:r>
            <w:r>
              <w:rPr>
                <w:rFonts w:ascii="Segoe UI Emoji" w:hAnsi="Segoe UI Emoji" w:cs="Segoe UI Emoji"/>
              </w:rPr>
              <w:t>⚔️</w:t>
            </w:r>
          </w:p>
        </w:tc>
      </w:tr>
      <w:tr w:rsidR="001E7F31" w14:paraId="7E79631E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F248" w14:textId="77777777" w:rsidR="001E7F31" w:rsidRDefault="001E7F31">
            <w:r>
              <w:rPr>
                <w:rStyle w:val="Strong"/>
              </w:rPr>
              <w:t>Hashing / Boyer-Moore</w:t>
            </w:r>
          </w:p>
        </w:tc>
        <w:tc>
          <w:tcPr>
            <w:tcW w:w="0" w:type="auto"/>
            <w:vAlign w:val="center"/>
            <w:hideMark/>
          </w:tcPr>
          <w:p w14:paraId="0219A6A7" w14:textId="77777777" w:rsidR="001E7F31" w:rsidRDefault="001E7F31">
            <w:r>
              <w:t>Majority Element (&gt;n/2, &gt;n/3)</w:t>
            </w:r>
          </w:p>
        </w:tc>
        <w:tc>
          <w:tcPr>
            <w:tcW w:w="0" w:type="auto"/>
            <w:vAlign w:val="center"/>
            <w:hideMark/>
          </w:tcPr>
          <w:p w14:paraId="2D1AF6C3" w14:textId="77777777" w:rsidR="001E7F31" w:rsidRDefault="001E7F31">
            <w:r>
              <w:t xml:space="preserve">Like elections — eliminate opposite votes till winner is crowned </w:t>
            </w:r>
            <w:r>
              <w:rPr>
                <w:rFonts w:ascii="Segoe UI Emoji" w:hAnsi="Segoe UI Emoji" w:cs="Segoe UI Emoji"/>
              </w:rPr>
              <w:t>🗳️</w:t>
            </w:r>
          </w:p>
        </w:tc>
      </w:tr>
      <w:tr w:rsidR="001E7F31" w14:paraId="3F5B3737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C634C" w14:textId="77777777" w:rsidR="001E7F31" w:rsidRDefault="001E7F31">
            <w:r>
              <w:rPr>
                <w:rStyle w:val="Strong"/>
              </w:rPr>
              <w:lastRenderedPageBreak/>
              <w:t>Math / Constructive</w:t>
            </w:r>
          </w:p>
        </w:tc>
        <w:tc>
          <w:tcPr>
            <w:tcW w:w="0" w:type="auto"/>
            <w:vAlign w:val="center"/>
            <w:hideMark/>
          </w:tcPr>
          <w:p w14:paraId="4EDA1594" w14:textId="77777777" w:rsidR="001E7F31" w:rsidRDefault="001E7F31">
            <w:r>
              <w:t xml:space="preserve">Pascal’s Triangle </w:t>
            </w:r>
            <w:r>
              <w:br/>
            </w:r>
            <w:proofErr w:type="gramStart"/>
            <w:r>
              <w:t>Pow(</w:t>
            </w:r>
            <w:proofErr w:type="gramEnd"/>
            <w:r>
              <w:t xml:space="preserve">x, n) </w:t>
            </w:r>
            <w:r>
              <w:br/>
              <w:t>Fibonacci</w:t>
            </w:r>
          </w:p>
        </w:tc>
        <w:tc>
          <w:tcPr>
            <w:tcW w:w="0" w:type="auto"/>
            <w:vAlign w:val="center"/>
            <w:hideMark/>
          </w:tcPr>
          <w:p w14:paraId="1F7AA6BC" w14:textId="77777777" w:rsidR="001E7F31" w:rsidRDefault="001E7F31">
            <w:r>
              <w:t xml:space="preserve">Baba builds triangle with his divine triangle-powder </w:t>
            </w:r>
            <w:r>
              <w:rPr>
                <w:rFonts w:ascii="Segoe UI Emoji" w:hAnsi="Segoe UI Emoji" w:cs="Segoe UI Emoji"/>
              </w:rPr>
              <w:t>🔺✨</w:t>
            </w:r>
          </w:p>
        </w:tc>
      </w:tr>
      <w:tr w:rsidR="001E7F31" w14:paraId="781957D6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064F" w14:textId="77777777" w:rsidR="001E7F31" w:rsidRDefault="001E7F31">
            <w:r>
              <w:rPr>
                <w:rStyle w:val="Strong"/>
              </w:rPr>
              <w:t>Prefix XOR + Hashing</w:t>
            </w:r>
          </w:p>
        </w:tc>
        <w:tc>
          <w:tcPr>
            <w:tcW w:w="0" w:type="auto"/>
            <w:vAlign w:val="center"/>
            <w:hideMark/>
          </w:tcPr>
          <w:p w14:paraId="3098C98F" w14:textId="77777777" w:rsidR="001E7F31" w:rsidRDefault="001E7F31">
            <w:r>
              <w:t>Count Subarrays with XOR K</w:t>
            </w:r>
          </w:p>
        </w:tc>
        <w:tc>
          <w:tcPr>
            <w:tcW w:w="0" w:type="auto"/>
            <w:vAlign w:val="center"/>
            <w:hideMark/>
          </w:tcPr>
          <w:p w14:paraId="70794A03" w14:textId="77777777" w:rsidR="001E7F31" w:rsidRDefault="001E7F31">
            <w:r>
              <w:t xml:space="preserve">XOR diary with sparks — finds treasure hiding between sparks </w:t>
            </w:r>
            <w:r>
              <w:rPr>
                <w:rFonts w:ascii="Segoe UI Emoji" w:hAnsi="Segoe UI Emoji" w:cs="Segoe UI Emoji"/>
              </w:rPr>
              <w:t>⚡</w:t>
            </w:r>
          </w:p>
        </w:tc>
      </w:tr>
      <w:tr w:rsidR="001E7F31" w14:paraId="08265271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AB98" w14:textId="77777777" w:rsidR="001E7F31" w:rsidRDefault="001E7F31">
            <w:r>
              <w:rPr>
                <w:rStyle w:val="Strong"/>
              </w:rPr>
              <w:t>Greedy + Reverse</w:t>
            </w:r>
          </w:p>
        </w:tc>
        <w:tc>
          <w:tcPr>
            <w:tcW w:w="0" w:type="auto"/>
            <w:vAlign w:val="center"/>
            <w:hideMark/>
          </w:tcPr>
          <w:p w14:paraId="1502D3FE" w14:textId="77777777" w:rsidR="001E7F31" w:rsidRDefault="001E7F31">
            <w:r>
              <w:t xml:space="preserve">Next Permutation </w:t>
            </w:r>
            <w:r>
              <w:br/>
              <w:t>Rearranging Pos/Neg</w:t>
            </w:r>
          </w:p>
        </w:tc>
        <w:tc>
          <w:tcPr>
            <w:tcW w:w="0" w:type="auto"/>
            <w:vAlign w:val="center"/>
            <w:hideMark/>
          </w:tcPr>
          <w:p w14:paraId="288B6ECC" w14:textId="77777777" w:rsidR="001E7F31" w:rsidRDefault="001E7F31">
            <w:r>
              <w:t xml:space="preserve">Rearranging </w:t>
            </w:r>
            <w:proofErr w:type="spellStart"/>
            <w:r>
              <w:t>ladoos</w:t>
            </w:r>
            <w:proofErr w:type="spellEnd"/>
            <w:r>
              <w:t xml:space="preserve"> and </w:t>
            </w:r>
            <w:proofErr w:type="spellStart"/>
            <w:r>
              <w:t>modaks</w:t>
            </w:r>
            <w:proofErr w:type="spellEnd"/>
            <w:r>
              <w:t xml:space="preserve"> for perfect pooja </w:t>
            </w:r>
            <w:r>
              <w:rPr>
                <w:rFonts w:ascii="Segoe UI Emoji" w:hAnsi="Segoe UI Emoji" w:cs="Segoe UI Emoji"/>
              </w:rPr>
              <w:t>🍥✨</w:t>
            </w:r>
          </w:p>
        </w:tc>
      </w:tr>
      <w:tr w:rsidR="001E7F31" w14:paraId="5CE4E5B3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573B8" w14:textId="77777777" w:rsidR="001E7F31" w:rsidRDefault="001E7F31">
            <w:r>
              <w:rPr>
                <w:rStyle w:val="Strong"/>
              </w:rPr>
              <w:t>Gap Method (In-place Merge)</w:t>
            </w:r>
          </w:p>
        </w:tc>
        <w:tc>
          <w:tcPr>
            <w:tcW w:w="0" w:type="auto"/>
            <w:vAlign w:val="center"/>
            <w:hideMark/>
          </w:tcPr>
          <w:p w14:paraId="3AA53C4D" w14:textId="77777777" w:rsidR="001E7F31" w:rsidRDefault="001E7F31">
            <w:r>
              <w:t>Merge Sorted Arrays Without Extra Space</w:t>
            </w:r>
          </w:p>
        </w:tc>
        <w:tc>
          <w:tcPr>
            <w:tcW w:w="0" w:type="auto"/>
            <w:vAlign w:val="center"/>
            <w:hideMark/>
          </w:tcPr>
          <w:p w14:paraId="7007235F" w14:textId="77777777" w:rsidR="001E7F31" w:rsidRDefault="001E7F31">
            <w:r>
              <w:t xml:space="preserve">Two shelves being joined without extra bookshelves </w:t>
            </w:r>
            <w:r>
              <w:rPr>
                <w:rFonts w:ascii="Segoe UI Emoji" w:hAnsi="Segoe UI Emoji" w:cs="Segoe UI Emoji"/>
              </w:rPr>
              <w:t>📚</w:t>
            </w:r>
          </w:p>
        </w:tc>
      </w:tr>
      <w:tr w:rsidR="001E7F31" w14:paraId="38309619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FD56" w14:textId="77777777" w:rsidR="001E7F31" w:rsidRDefault="001E7F31">
            <w:r>
              <w:rPr>
                <w:rStyle w:val="Strong"/>
              </w:rPr>
              <w:t>Matrix Layer Trick</w:t>
            </w:r>
          </w:p>
        </w:tc>
        <w:tc>
          <w:tcPr>
            <w:tcW w:w="0" w:type="auto"/>
            <w:vAlign w:val="center"/>
            <w:hideMark/>
          </w:tcPr>
          <w:p w14:paraId="289FA901" w14:textId="77777777" w:rsidR="001E7F31" w:rsidRDefault="001E7F31">
            <w:r>
              <w:t xml:space="preserve">Rotate Matrix </w:t>
            </w:r>
            <w:r>
              <w:br/>
              <w:t>Spiral Print</w:t>
            </w:r>
          </w:p>
        </w:tc>
        <w:tc>
          <w:tcPr>
            <w:tcW w:w="0" w:type="auto"/>
            <w:vAlign w:val="center"/>
            <w:hideMark/>
          </w:tcPr>
          <w:p w14:paraId="10236043" w14:textId="77777777" w:rsidR="001E7F31" w:rsidRDefault="001E7F31">
            <w:r>
              <w:t xml:space="preserve">Peeling jalebi </w:t>
            </w:r>
            <w:r>
              <w:rPr>
                <w:rFonts w:ascii="Segoe UI Emoji" w:hAnsi="Segoe UI Emoji" w:cs="Segoe UI Emoji"/>
              </w:rPr>
              <w:t>🍬</w:t>
            </w:r>
            <w:r>
              <w:t xml:space="preserve"> round by round and turning it into swirls</w:t>
            </w:r>
          </w:p>
        </w:tc>
      </w:tr>
    </w:tbl>
    <w:p w14:paraId="3AFB19EB" w14:textId="77777777" w:rsidR="001E7F31" w:rsidRDefault="001E7F31" w:rsidP="001E7F31">
      <w:r>
        <w:pict w14:anchorId="0019DC5A">
          <v:rect id="_x0000_i1025" style="width:0;height:1.5pt" o:hralign="center" o:hrstd="t" o:hr="t" fillcolor="#a0a0a0" stroked="f"/>
        </w:pict>
      </w:r>
    </w:p>
    <w:p w14:paraId="4E1E283C" w14:textId="77777777" w:rsidR="001E7F31" w:rsidRDefault="001E7F31" w:rsidP="001E7F31">
      <w:pPr>
        <w:pStyle w:val="Heading4"/>
      </w:pPr>
      <w:r>
        <w:rPr>
          <w:rFonts w:ascii="Segoe UI Emoji" w:hAnsi="Segoe UI Emoji" w:cs="Segoe UI Emoji"/>
        </w:rPr>
        <w:t>🔁</w:t>
      </w:r>
      <w:r>
        <w:t xml:space="preserve"> RECURSION + BACKTRACKING + SUBSEQUENCES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2526"/>
        <w:gridCol w:w="3629"/>
      </w:tblGrid>
      <w:tr w:rsidR="001E7F31" w14:paraId="2D07F1C0" w14:textId="77777777" w:rsidTr="001E7F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A53CB" w14:textId="77777777" w:rsidR="001E7F31" w:rsidRDefault="001E7F31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🔁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"/>
              </w:rPr>
              <w:t>Recursion Pattern</w:t>
            </w:r>
          </w:p>
        </w:tc>
        <w:tc>
          <w:tcPr>
            <w:tcW w:w="0" w:type="auto"/>
            <w:vAlign w:val="center"/>
            <w:hideMark/>
          </w:tcPr>
          <w:p w14:paraId="1F6D9653" w14:textId="77777777" w:rsidR="001E7F31" w:rsidRDefault="001E7F31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📋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"/>
              </w:rPr>
              <w:t xml:space="preserve">Used </w:t>
            </w:r>
            <w:proofErr w:type="gramStart"/>
            <w:r>
              <w:rPr>
                <w:rStyle w:val="Strong"/>
              </w:rPr>
              <w:t>In</w:t>
            </w:r>
            <w:proofErr w:type="gramEnd"/>
            <w:r>
              <w:rPr>
                <w:rStyle w:val="Strong"/>
              </w:rPr>
              <w:t xml:space="preserve"> Problems</w:t>
            </w:r>
          </w:p>
        </w:tc>
        <w:tc>
          <w:tcPr>
            <w:tcW w:w="0" w:type="auto"/>
            <w:vAlign w:val="center"/>
            <w:hideMark/>
          </w:tcPr>
          <w:p w14:paraId="4A2CA021" w14:textId="77777777" w:rsidR="001E7F31" w:rsidRDefault="001E7F31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✨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"/>
              </w:rPr>
              <w:t>Trick + Code Glimpse</w:t>
            </w:r>
          </w:p>
        </w:tc>
      </w:tr>
      <w:tr w:rsidR="001E7F31" w14:paraId="63D098ED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0B79" w14:textId="77777777" w:rsidR="001E7F31" w:rsidRDefault="001E7F31">
            <w:r>
              <w:rPr>
                <w:rStyle w:val="Strong"/>
              </w:rPr>
              <w:t>Subsequence (Include/Exclude)</w:t>
            </w:r>
          </w:p>
        </w:tc>
        <w:tc>
          <w:tcPr>
            <w:tcW w:w="0" w:type="auto"/>
            <w:vAlign w:val="center"/>
            <w:hideMark/>
          </w:tcPr>
          <w:p w14:paraId="290EE7B1" w14:textId="77777777" w:rsidR="001E7F31" w:rsidRDefault="001E7F31">
            <w:r>
              <w:t xml:space="preserve">Subset Sum </w:t>
            </w:r>
            <w:r>
              <w:br/>
              <w:t xml:space="preserve">Print All Subsequences </w:t>
            </w:r>
            <w:r>
              <w:br/>
              <w:t xml:space="preserve">Combination Sum </w:t>
            </w:r>
            <w:r>
              <w:br/>
              <w:t>Power Set</w:t>
            </w:r>
          </w:p>
        </w:tc>
        <w:tc>
          <w:tcPr>
            <w:tcW w:w="0" w:type="auto"/>
            <w:vAlign w:val="center"/>
            <w:hideMark/>
          </w:tcPr>
          <w:p w14:paraId="3BDB36C3" w14:textId="77777777" w:rsidR="001E7F31" w:rsidRDefault="001E7F31">
            <w:r>
              <w:t>Take/Don't Take:</w:t>
            </w:r>
            <w:r>
              <w:br/>
            </w:r>
            <w:proofErr w:type="gramStart"/>
            <w:r>
              <w:rPr>
                <w:rStyle w:val="HTMLCode"/>
                <w:rFonts w:eastAsiaTheme="minorEastAsia"/>
              </w:rPr>
              <w:t>f(</w:t>
            </w:r>
            <w:proofErr w:type="gramEnd"/>
            <w:r>
              <w:rPr>
                <w:rStyle w:val="HTMLCode"/>
                <w:rFonts w:eastAsiaTheme="minorEastAsia"/>
              </w:rPr>
              <w:t>idx+1, take)</w:t>
            </w:r>
            <w:r>
              <w:br/>
            </w:r>
            <w:proofErr w:type="gramStart"/>
            <w:r>
              <w:rPr>
                <w:rStyle w:val="HTMLCode"/>
                <w:rFonts w:eastAsiaTheme="minorEastAsia"/>
              </w:rPr>
              <w:t>f(</w:t>
            </w:r>
            <w:proofErr w:type="gramEnd"/>
            <w:r>
              <w:rPr>
                <w:rStyle w:val="HTMLCode"/>
                <w:rFonts w:eastAsiaTheme="minorEastAsia"/>
              </w:rPr>
              <w:t xml:space="preserve">idx+1, </w:t>
            </w:r>
            <w:proofErr w:type="spellStart"/>
            <w:r>
              <w:rPr>
                <w:rStyle w:val="HTMLCode"/>
                <w:rFonts w:eastAsiaTheme="minorEastAsia"/>
              </w:rPr>
              <w:t>notTake</w:t>
            </w:r>
            <w:proofErr w:type="spellEnd"/>
            <w:r>
              <w:rPr>
                <w:rStyle w:val="HTMLCode"/>
                <w:rFonts w:eastAsiaTheme="minorEastAsia"/>
              </w:rPr>
              <w:t>)</w:t>
            </w:r>
          </w:p>
        </w:tc>
      </w:tr>
      <w:tr w:rsidR="001E7F31" w14:paraId="1C5FDEDC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9DE1" w14:textId="77777777" w:rsidR="001E7F31" w:rsidRDefault="001E7F31">
            <w:r>
              <w:rPr>
                <w:rStyle w:val="Strong"/>
              </w:rPr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71C09C26" w14:textId="77777777" w:rsidR="001E7F31" w:rsidRDefault="001E7F31">
            <w:r>
              <w:t xml:space="preserve">Generate Parentheses </w:t>
            </w:r>
            <w:r>
              <w:br/>
              <w:t xml:space="preserve">N-Queens </w:t>
            </w:r>
            <w:r>
              <w:br/>
              <w:t>Word Break</w:t>
            </w:r>
          </w:p>
        </w:tc>
        <w:tc>
          <w:tcPr>
            <w:tcW w:w="0" w:type="auto"/>
            <w:vAlign w:val="center"/>
            <w:hideMark/>
          </w:tcPr>
          <w:p w14:paraId="05334EBA" w14:textId="77777777" w:rsidR="001E7F31" w:rsidRDefault="001E7F31">
            <w:r>
              <w:t xml:space="preserve">Try → Recurse → Undo </w:t>
            </w:r>
            <w:r>
              <w:rPr>
                <w:rFonts w:ascii="Segoe UI Emoji" w:hAnsi="Segoe UI Emoji" w:cs="Segoe UI Emoji"/>
              </w:rPr>
              <w:t>➡️</w:t>
            </w:r>
            <w:r>
              <w:t xml:space="preserve"> Backtrack! </w:t>
            </w:r>
            <w:r>
              <w:br/>
              <w:t xml:space="preserve">Close only if open brackets exist </w:t>
            </w:r>
            <w:r>
              <w:rPr>
                <w:rFonts w:ascii="Segoe UI Emoji" w:hAnsi="Segoe UI Emoji" w:cs="Segoe UI Emoji"/>
              </w:rPr>
              <w:t>😉</w:t>
            </w:r>
          </w:p>
        </w:tc>
      </w:tr>
      <w:tr w:rsidR="001E7F31" w14:paraId="2372FB50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549F" w14:textId="77777777" w:rsidR="001E7F31" w:rsidRDefault="001E7F31">
            <w:r>
              <w:rPr>
                <w:rStyle w:val="Strong"/>
              </w:rPr>
              <w:t>Partition Based</w:t>
            </w:r>
          </w:p>
        </w:tc>
        <w:tc>
          <w:tcPr>
            <w:tcW w:w="0" w:type="auto"/>
            <w:vAlign w:val="center"/>
            <w:hideMark/>
          </w:tcPr>
          <w:p w14:paraId="72BC222A" w14:textId="77777777" w:rsidR="001E7F31" w:rsidRDefault="001E7F31">
            <w:r>
              <w:t xml:space="preserve">Palindromic Partitioning </w:t>
            </w:r>
            <w:r>
              <w:br/>
              <w:t>String Splits</w:t>
            </w:r>
          </w:p>
        </w:tc>
        <w:tc>
          <w:tcPr>
            <w:tcW w:w="0" w:type="auto"/>
            <w:vAlign w:val="center"/>
            <w:hideMark/>
          </w:tcPr>
          <w:p w14:paraId="36778D42" w14:textId="77777777" w:rsidR="001E7F31" w:rsidRDefault="001E7F31">
            <w:r>
              <w:t>Try all partitions, move ahead only if valid (like palindrome check)</w:t>
            </w:r>
          </w:p>
        </w:tc>
      </w:tr>
      <w:tr w:rsidR="001E7F31" w14:paraId="3AD06078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F9D7" w14:textId="77777777" w:rsidR="001E7F31" w:rsidRDefault="001E7F31">
            <w:r>
              <w:rPr>
                <w:rStyle w:val="Strong"/>
              </w:rPr>
              <w:t>Decision Tree Recursion</w:t>
            </w:r>
          </w:p>
        </w:tc>
        <w:tc>
          <w:tcPr>
            <w:tcW w:w="0" w:type="auto"/>
            <w:vAlign w:val="center"/>
            <w:hideMark/>
          </w:tcPr>
          <w:p w14:paraId="1EC0756A" w14:textId="77777777" w:rsidR="001E7F31" w:rsidRDefault="001E7F31">
            <w:r>
              <w:t xml:space="preserve">Permutations </w:t>
            </w:r>
            <w:r>
              <w:br/>
              <w:t>Letter Combinations of Phone Numbers</w:t>
            </w:r>
          </w:p>
        </w:tc>
        <w:tc>
          <w:tcPr>
            <w:tcW w:w="0" w:type="auto"/>
            <w:vAlign w:val="center"/>
            <w:hideMark/>
          </w:tcPr>
          <w:p w14:paraId="586521D9" w14:textId="77777777" w:rsidR="001E7F31" w:rsidRDefault="001E7F31">
            <w:r>
              <w:t xml:space="preserve">Recurse for every letter in keypad like T9 Nokia phones </w:t>
            </w:r>
            <w:r>
              <w:rPr>
                <w:rFonts w:ascii="Segoe UI Emoji" w:hAnsi="Segoe UI Emoji" w:cs="Segoe UI Emoji"/>
              </w:rPr>
              <w:t>☎️</w:t>
            </w:r>
          </w:p>
        </w:tc>
      </w:tr>
      <w:tr w:rsidR="001E7F31" w14:paraId="0D0731BD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19EE1" w14:textId="77777777" w:rsidR="001E7F31" w:rsidRDefault="001E7F31">
            <w:r>
              <w:rPr>
                <w:rStyle w:val="Strong"/>
              </w:rPr>
              <w:t>Mathematical Recursion</w:t>
            </w:r>
          </w:p>
        </w:tc>
        <w:tc>
          <w:tcPr>
            <w:tcW w:w="0" w:type="auto"/>
            <w:vAlign w:val="center"/>
            <w:hideMark/>
          </w:tcPr>
          <w:p w14:paraId="2A08FBED" w14:textId="77777777" w:rsidR="001E7F31" w:rsidRDefault="001E7F31">
            <w:proofErr w:type="gramStart"/>
            <w:r>
              <w:t>Pow(</w:t>
            </w:r>
            <w:proofErr w:type="gramEnd"/>
            <w:r>
              <w:t xml:space="preserve">x, n) </w:t>
            </w:r>
            <w:r>
              <w:br/>
              <w:t xml:space="preserve">Fibonacci </w:t>
            </w:r>
            <w:r>
              <w:br/>
              <w:t>Pascal’s Triangle</w:t>
            </w:r>
          </w:p>
        </w:tc>
        <w:tc>
          <w:tcPr>
            <w:tcW w:w="0" w:type="auto"/>
            <w:vAlign w:val="center"/>
            <w:hideMark/>
          </w:tcPr>
          <w:p w14:paraId="35B572F0" w14:textId="77777777" w:rsidR="001E7F31" w:rsidRDefault="001E7F31">
            <w:r>
              <w:t xml:space="preserve">Baba splits problem like pizza </w:t>
            </w:r>
            <w:r>
              <w:rPr>
                <w:rFonts w:ascii="Segoe UI Emoji" w:hAnsi="Segoe UI Emoji" w:cs="Segoe UI Emoji"/>
              </w:rPr>
              <w:t>🍕</w:t>
            </w:r>
            <w:r>
              <w:t xml:space="preserve"> and combines answers</w:t>
            </w:r>
          </w:p>
        </w:tc>
      </w:tr>
      <w:tr w:rsidR="001E7F31" w14:paraId="0272FEA9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BDD40" w14:textId="77777777" w:rsidR="001E7F31" w:rsidRDefault="001E7F31">
            <w:r>
              <w:rPr>
                <w:rStyle w:val="Strong"/>
              </w:rPr>
              <w:lastRenderedPageBreak/>
              <w:t>Stack Recursion</w:t>
            </w:r>
          </w:p>
        </w:tc>
        <w:tc>
          <w:tcPr>
            <w:tcW w:w="0" w:type="auto"/>
            <w:vAlign w:val="center"/>
            <w:hideMark/>
          </w:tcPr>
          <w:p w14:paraId="2A33C5EE" w14:textId="77777777" w:rsidR="001E7F31" w:rsidRDefault="001E7F31">
            <w:r>
              <w:t xml:space="preserve">Reverse Stack </w:t>
            </w:r>
            <w:r>
              <w:br/>
              <w:t>Sort Stack</w:t>
            </w:r>
          </w:p>
        </w:tc>
        <w:tc>
          <w:tcPr>
            <w:tcW w:w="0" w:type="auto"/>
            <w:vAlign w:val="center"/>
            <w:hideMark/>
          </w:tcPr>
          <w:p w14:paraId="1F3D0199" w14:textId="77777777" w:rsidR="001E7F31" w:rsidRDefault="001E7F31">
            <w:r>
              <w:t xml:space="preserve">Pop all, insert at bottom during backtrack </w:t>
            </w:r>
            <w:r>
              <w:rPr>
                <w:rFonts w:ascii="Segoe UI Emoji" w:hAnsi="Segoe UI Emoji" w:cs="Segoe UI Emoji"/>
              </w:rPr>
              <w:t>📚</w:t>
            </w:r>
          </w:p>
        </w:tc>
      </w:tr>
      <w:tr w:rsidR="001E7F31" w14:paraId="4E46F544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5617" w14:textId="77777777" w:rsidR="001E7F31" w:rsidRDefault="001E7F31">
            <w:r>
              <w:rPr>
                <w:rStyle w:val="Strong"/>
              </w:rPr>
              <w:t>Recursive Conversion</w:t>
            </w:r>
          </w:p>
        </w:tc>
        <w:tc>
          <w:tcPr>
            <w:tcW w:w="0" w:type="auto"/>
            <w:vAlign w:val="center"/>
            <w:hideMark/>
          </w:tcPr>
          <w:p w14:paraId="721368C7" w14:textId="77777777" w:rsidR="001E7F31" w:rsidRDefault="001E7F31">
            <w:r>
              <w:t xml:space="preserve">Implement </w:t>
            </w:r>
            <w:proofErr w:type="spellStart"/>
            <w:r>
              <w:t>Atoi</w:t>
            </w:r>
            <w:proofErr w:type="spellEnd"/>
            <w:r>
              <w:t xml:space="preserve"> </w:t>
            </w:r>
            <w:r>
              <w:br/>
              <w:t>Count Good Numbers</w:t>
            </w:r>
          </w:p>
        </w:tc>
        <w:tc>
          <w:tcPr>
            <w:tcW w:w="0" w:type="auto"/>
            <w:vAlign w:val="center"/>
            <w:hideMark/>
          </w:tcPr>
          <w:p w14:paraId="6DA78284" w14:textId="77777777" w:rsidR="001E7F31" w:rsidRDefault="001E7F31">
            <w:r>
              <w:t xml:space="preserve">Recursively convert string or digits — like unrolling a scroll </w:t>
            </w:r>
            <w:r>
              <w:rPr>
                <w:rFonts w:ascii="Segoe UI Emoji" w:hAnsi="Segoe UI Emoji" w:cs="Segoe UI Emoji"/>
              </w:rPr>
              <w:t>📜</w:t>
            </w:r>
          </w:p>
        </w:tc>
      </w:tr>
    </w:tbl>
    <w:p w14:paraId="133C2086" w14:textId="77777777" w:rsidR="001E7F31" w:rsidRDefault="001E7F31" w:rsidP="001E7F31">
      <w:r>
        <w:pict w14:anchorId="7B2724DC">
          <v:rect id="_x0000_i1026" style="width:0;height:1.5pt" o:hralign="center" o:hrstd="t" o:hr="t" fillcolor="#a0a0a0" stroked="f"/>
        </w:pict>
      </w:r>
    </w:p>
    <w:p w14:paraId="04B880F6" w14:textId="77777777" w:rsidR="001E7F31" w:rsidRDefault="001E7F31" w:rsidP="001E7F31">
      <w:pPr>
        <w:pStyle w:val="Heading4"/>
      </w:pPr>
      <w:r>
        <w:rPr>
          <w:rFonts w:ascii="Segoe UI Emoji" w:hAnsi="Segoe UI Emoji" w:cs="Segoe UI Emoji"/>
        </w:rPr>
        <w:t>🌉</w:t>
      </w:r>
      <w:r>
        <w:t xml:space="preserve"> GRAPH ALGORITHMS – Baba’s Sutradhar for Connectivity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2349"/>
        <w:gridCol w:w="4358"/>
      </w:tblGrid>
      <w:tr w:rsidR="001E7F31" w14:paraId="17BFE67F" w14:textId="77777777" w:rsidTr="001E7F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80D66" w14:textId="77777777" w:rsidR="001E7F31" w:rsidRDefault="001E7F31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🌐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"/>
              </w:rPr>
              <w:t>Graph Pattern</w:t>
            </w:r>
          </w:p>
        </w:tc>
        <w:tc>
          <w:tcPr>
            <w:tcW w:w="0" w:type="auto"/>
            <w:vAlign w:val="center"/>
            <w:hideMark/>
          </w:tcPr>
          <w:p w14:paraId="4266C617" w14:textId="77777777" w:rsidR="001E7F31" w:rsidRDefault="001E7F31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📋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"/>
              </w:rPr>
              <w:t xml:space="preserve">Used </w:t>
            </w:r>
            <w:proofErr w:type="gramStart"/>
            <w:r>
              <w:rPr>
                <w:rStyle w:val="Strong"/>
              </w:rPr>
              <w:t>In</w:t>
            </w:r>
            <w:proofErr w:type="gramEnd"/>
            <w:r>
              <w:rPr>
                <w:rStyle w:val="Strong"/>
              </w:rPr>
              <w:t xml:space="preserve"> Problems</w:t>
            </w:r>
          </w:p>
        </w:tc>
        <w:tc>
          <w:tcPr>
            <w:tcW w:w="0" w:type="auto"/>
            <w:vAlign w:val="center"/>
            <w:hideMark/>
          </w:tcPr>
          <w:p w14:paraId="7BCA377E" w14:textId="77777777" w:rsidR="001E7F31" w:rsidRDefault="001E7F31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🌟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"/>
              </w:rPr>
              <w:t>Baba’s Trick / Intuition</w:t>
            </w:r>
          </w:p>
        </w:tc>
      </w:tr>
      <w:tr w:rsidR="001E7F31" w14:paraId="1283C512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4438" w14:textId="77777777" w:rsidR="001E7F31" w:rsidRDefault="001E7F31">
            <w:r>
              <w:rPr>
                <w:rStyle w:val="Strong"/>
              </w:rPr>
              <w:t>DFS / BFS Traversal</w:t>
            </w:r>
          </w:p>
        </w:tc>
        <w:tc>
          <w:tcPr>
            <w:tcW w:w="0" w:type="auto"/>
            <w:vAlign w:val="center"/>
            <w:hideMark/>
          </w:tcPr>
          <w:p w14:paraId="1717E705" w14:textId="77777777" w:rsidR="001E7F31" w:rsidRDefault="001E7F31">
            <w:r>
              <w:t xml:space="preserve">Detect Cycle in Graph </w:t>
            </w:r>
            <w:r>
              <w:br/>
              <w:t xml:space="preserve">DFS Traversal </w:t>
            </w:r>
            <w:r>
              <w:br/>
              <w:t>BFS Traversal</w:t>
            </w:r>
          </w:p>
        </w:tc>
        <w:tc>
          <w:tcPr>
            <w:tcW w:w="0" w:type="auto"/>
            <w:vAlign w:val="center"/>
            <w:hideMark/>
          </w:tcPr>
          <w:p w14:paraId="0B067A05" w14:textId="77777777" w:rsidR="001E7F31" w:rsidRDefault="001E7F31">
            <w:r>
              <w:t xml:space="preserve">Baba sends monkeys (DFS) deep or birds (BFS) level-by-level </w:t>
            </w:r>
            <w:r>
              <w:rPr>
                <w:rFonts w:ascii="Segoe UI Emoji" w:hAnsi="Segoe UI Emoji" w:cs="Segoe UI Emoji"/>
              </w:rPr>
              <w:t>🐒🕊️</w:t>
            </w:r>
          </w:p>
        </w:tc>
      </w:tr>
      <w:tr w:rsidR="001E7F31" w14:paraId="054707D3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C004E" w14:textId="77777777" w:rsidR="001E7F31" w:rsidRDefault="001E7F31">
            <w:r>
              <w:rPr>
                <w:rStyle w:val="Strong"/>
              </w:rPr>
              <w:t>Disjoint Set (Union-Find)</w:t>
            </w:r>
          </w:p>
        </w:tc>
        <w:tc>
          <w:tcPr>
            <w:tcW w:w="0" w:type="auto"/>
            <w:vAlign w:val="center"/>
            <w:hideMark/>
          </w:tcPr>
          <w:p w14:paraId="07149618" w14:textId="77777777" w:rsidR="001E7F31" w:rsidRDefault="001E7F31">
            <w:r>
              <w:t xml:space="preserve">Kruskal's MST </w:t>
            </w:r>
            <w:r>
              <w:br/>
              <w:t>Detect Cycle in Undirected Graph</w:t>
            </w:r>
          </w:p>
        </w:tc>
        <w:tc>
          <w:tcPr>
            <w:tcW w:w="0" w:type="auto"/>
            <w:vAlign w:val="center"/>
            <w:hideMark/>
          </w:tcPr>
          <w:p w14:paraId="3BCEBD75" w14:textId="77777777" w:rsidR="001E7F31" w:rsidRDefault="001E7F31">
            <w:r>
              <w:t xml:space="preserve">Forests of people joining hands — with baba's union-find yagna </w:t>
            </w:r>
            <w:r>
              <w:rPr>
                <w:rFonts w:ascii="Segoe UI Emoji" w:hAnsi="Segoe UI Emoji" w:cs="Segoe UI Emoji"/>
              </w:rPr>
              <w:t>✋🌳</w:t>
            </w:r>
          </w:p>
        </w:tc>
      </w:tr>
      <w:tr w:rsidR="001E7F31" w14:paraId="245D6F33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3E6B9" w14:textId="77777777" w:rsidR="001E7F31" w:rsidRDefault="001E7F31">
            <w:r>
              <w:rPr>
                <w:rStyle w:val="Strong"/>
              </w:rPr>
              <w:t>Topological Sort</w:t>
            </w:r>
          </w:p>
        </w:tc>
        <w:tc>
          <w:tcPr>
            <w:tcW w:w="0" w:type="auto"/>
            <w:vAlign w:val="center"/>
            <w:hideMark/>
          </w:tcPr>
          <w:p w14:paraId="5DB6FC1B" w14:textId="77777777" w:rsidR="001E7F31" w:rsidRDefault="001E7F31">
            <w:r>
              <w:t xml:space="preserve">Task Scheduling </w:t>
            </w:r>
            <w:r>
              <w:br/>
              <w:t xml:space="preserve">Course Prerequisites </w:t>
            </w:r>
            <w:r>
              <w:br/>
              <w:t>Kahn’s Algo</w:t>
            </w:r>
          </w:p>
        </w:tc>
        <w:tc>
          <w:tcPr>
            <w:tcW w:w="0" w:type="auto"/>
            <w:vAlign w:val="center"/>
            <w:hideMark/>
          </w:tcPr>
          <w:p w14:paraId="4FF27ACA" w14:textId="77777777" w:rsidR="001E7F31" w:rsidRDefault="001E7F31">
            <w:r>
              <w:t xml:space="preserve">Baba arranges books on shelf where one depends on another </w:t>
            </w:r>
            <w:r>
              <w:rPr>
                <w:rFonts w:ascii="Segoe UI Emoji" w:hAnsi="Segoe UI Emoji" w:cs="Segoe UI Emoji"/>
              </w:rPr>
              <w:t>📚📚</w:t>
            </w:r>
          </w:p>
        </w:tc>
      </w:tr>
      <w:tr w:rsidR="001E7F31" w14:paraId="51D4F645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FCCDF" w14:textId="77777777" w:rsidR="001E7F31" w:rsidRDefault="001E7F31">
            <w:r>
              <w:rPr>
                <w:rStyle w:val="Strong"/>
              </w:rPr>
              <w:t>Shortest Path</w:t>
            </w:r>
          </w:p>
        </w:tc>
        <w:tc>
          <w:tcPr>
            <w:tcW w:w="0" w:type="auto"/>
            <w:vAlign w:val="center"/>
            <w:hideMark/>
          </w:tcPr>
          <w:p w14:paraId="54E35C94" w14:textId="77777777" w:rsidR="001E7F31" w:rsidRDefault="001E7F31">
            <w:r>
              <w:t xml:space="preserve">Dijkstra </w:t>
            </w:r>
            <w:r>
              <w:br/>
              <w:t xml:space="preserve">Bellman-Ford </w:t>
            </w:r>
            <w:r>
              <w:br/>
              <w:t>Floyd-Warshall</w:t>
            </w:r>
          </w:p>
        </w:tc>
        <w:tc>
          <w:tcPr>
            <w:tcW w:w="0" w:type="auto"/>
            <w:vAlign w:val="center"/>
            <w:hideMark/>
          </w:tcPr>
          <w:p w14:paraId="3163843D" w14:textId="77777777" w:rsidR="001E7F31" w:rsidRDefault="001E7F31">
            <w:r>
              <w:t xml:space="preserve">Baba drops coins (weights) and finds cheapest way to reach temple </w:t>
            </w:r>
            <w:r>
              <w:rPr>
                <w:rFonts w:ascii="Segoe UI Emoji" w:hAnsi="Segoe UI Emoji" w:cs="Segoe UI Emoji"/>
              </w:rPr>
              <w:t>⛩️💰</w:t>
            </w:r>
          </w:p>
        </w:tc>
      </w:tr>
      <w:tr w:rsidR="001E7F31" w14:paraId="56619479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8944C" w14:textId="77777777" w:rsidR="001E7F31" w:rsidRDefault="001E7F31">
            <w:r>
              <w:rPr>
                <w:rStyle w:val="Strong"/>
              </w:rPr>
              <w:t>Minimum Spanning Tree</w:t>
            </w:r>
          </w:p>
        </w:tc>
        <w:tc>
          <w:tcPr>
            <w:tcW w:w="0" w:type="auto"/>
            <w:vAlign w:val="center"/>
            <w:hideMark/>
          </w:tcPr>
          <w:p w14:paraId="685E22A4" w14:textId="77777777" w:rsidR="001E7F31" w:rsidRDefault="001E7F31">
            <w:r>
              <w:t xml:space="preserve">Prim’s </w:t>
            </w:r>
            <w:r>
              <w:br/>
              <w:t>Kruskal’s</w:t>
            </w:r>
          </w:p>
        </w:tc>
        <w:tc>
          <w:tcPr>
            <w:tcW w:w="0" w:type="auto"/>
            <w:vAlign w:val="center"/>
            <w:hideMark/>
          </w:tcPr>
          <w:p w14:paraId="7E63D14E" w14:textId="77777777" w:rsidR="001E7F31" w:rsidRDefault="001E7F31">
            <w:r>
              <w:t xml:space="preserve">Baba connects villages using least </w:t>
            </w:r>
            <w:proofErr w:type="gramStart"/>
            <w:r>
              <w:t>amount</w:t>
            </w:r>
            <w:proofErr w:type="gramEnd"/>
            <w:r>
              <w:t xml:space="preserve"> of wires </w:t>
            </w:r>
            <w:r>
              <w:rPr>
                <w:rFonts w:ascii="Segoe UI Emoji" w:hAnsi="Segoe UI Emoji" w:cs="Segoe UI Emoji"/>
              </w:rPr>
              <w:t>⚡🌉</w:t>
            </w:r>
          </w:p>
        </w:tc>
      </w:tr>
      <w:tr w:rsidR="001E7F31" w14:paraId="374106DC" w14:textId="77777777" w:rsidTr="001E7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9B89A" w14:textId="77777777" w:rsidR="001E7F31" w:rsidRDefault="001E7F31">
            <w:r>
              <w:rPr>
                <w:rStyle w:val="Strong"/>
              </w:rPr>
              <w:t>Bridges / Articulation</w:t>
            </w:r>
          </w:p>
        </w:tc>
        <w:tc>
          <w:tcPr>
            <w:tcW w:w="0" w:type="auto"/>
            <w:vAlign w:val="center"/>
            <w:hideMark/>
          </w:tcPr>
          <w:p w14:paraId="567BD332" w14:textId="77777777" w:rsidR="001E7F31" w:rsidRDefault="001E7F31">
            <w:r>
              <w:t xml:space="preserve">Tarjan's Algo </w:t>
            </w:r>
            <w:r>
              <w:br/>
              <w:t>Critical Connections</w:t>
            </w:r>
          </w:p>
        </w:tc>
        <w:tc>
          <w:tcPr>
            <w:tcW w:w="0" w:type="auto"/>
            <w:vAlign w:val="center"/>
            <w:hideMark/>
          </w:tcPr>
          <w:p w14:paraId="67620AB1" w14:textId="77777777" w:rsidR="001E7F31" w:rsidRDefault="001E7F31">
            <w:r>
              <w:t xml:space="preserve">Baba finds weak points in kingdom walls — break this and graph falls </w:t>
            </w:r>
            <w:r>
              <w:rPr>
                <w:rFonts w:ascii="Segoe UI Emoji" w:hAnsi="Segoe UI Emoji" w:cs="Segoe UI Emoji"/>
              </w:rPr>
              <w:t>🧱</w:t>
            </w:r>
          </w:p>
        </w:tc>
      </w:tr>
    </w:tbl>
    <w:p w14:paraId="4EEDCD7C" w14:textId="77777777" w:rsidR="001E7F31" w:rsidRDefault="001E7F31" w:rsidP="001E7F31">
      <w:pPr>
        <w:rPr>
          <w:lang w:val="en-IN"/>
        </w:rPr>
      </w:pPr>
    </w:p>
    <w:p w14:paraId="24AB7D67" w14:textId="77777777" w:rsidR="001E7F31" w:rsidRPr="001E7F31" w:rsidRDefault="001E7F31" w:rsidP="001E7F31">
      <w:pPr>
        <w:ind w:left="720"/>
        <w:rPr>
          <w:lang w:val="en-IN"/>
        </w:rPr>
      </w:pPr>
    </w:p>
    <w:p w14:paraId="7602FD33" w14:textId="72ED78FB" w:rsidR="00852E06" w:rsidRDefault="001E7F31">
      <w:r>
        <w:br/>
      </w:r>
    </w:p>
    <w:sectPr w:rsidR="00852E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CB7148"/>
    <w:multiLevelType w:val="multilevel"/>
    <w:tmpl w:val="2B2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751397">
    <w:abstractNumId w:val="8"/>
  </w:num>
  <w:num w:numId="2" w16cid:durableId="950357994">
    <w:abstractNumId w:val="6"/>
  </w:num>
  <w:num w:numId="3" w16cid:durableId="1289891554">
    <w:abstractNumId w:val="5"/>
  </w:num>
  <w:num w:numId="4" w16cid:durableId="554043444">
    <w:abstractNumId w:val="4"/>
  </w:num>
  <w:num w:numId="5" w16cid:durableId="1070537610">
    <w:abstractNumId w:val="7"/>
  </w:num>
  <w:num w:numId="6" w16cid:durableId="2029328133">
    <w:abstractNumId w:val="3"/>
  </w:num>
  <w:num w:numId="7" w16cid:durableId="9308071">
    <w:abstractNumId w:val="2"/>
  </w:num>
  <w:num w:numId="8" w16cid:durableId="1716813618">
    <w:abstractNumId w:val="1"/>
  </w:num>
  <w:num w:numId="9" w16cid:durableId="26293115">
    <w:abstractNumId w:val="0"/>
  </w:num>
  <w:num w:numId="10" w16cid:durableId="789089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F31"/>
    <w:rsid w:val="0025528F"/>
    <w:rsid w:val="0029639D"/>
    <w:rsid w:val="002B01FC"/>
    <w:rsid w:val="00326F90"/>
    <w:rsid w:val="00852E06"/>
    <w:rsid w:val="008A6B6B"/>
    <w:rsid w:val="009109A9"/>
    <w:rsid w:val="00AA1D8D"/>
    <w:rsid w:val="00B47730"/>
    <w:rsid w:val="00B72272"/>
    <w:rsid w:val="00CB0664"/>
    <w:rsid w:val="00DE09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A913C9C-DF09-45BD-B19F-370DEC16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E7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ishtasharma993@gmail.com</cp:lastModifiedBy>
  <cp:revision>6</cp:revision>
  <dcterms:created xsi:type="dcterms:W3CDTF">2013-12-23T23:15:00Z</dcterms:created>
  <dcterms:modified xsi:type="dcterms:W3CDTF">2025-07-24T13:35:00Z</dcterms:modified>
  <cp:category/>
</cp:coreProperties>
</file>